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Details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130041236</w:t>
            </w:r>
          </w:p>
        </w:tc>
      </w:tr>
      <w:tr>
        <w:tc>
          <w:tcPr>
            <w:tcW w:type="dxa" w:w="4320"/>
          </w:tcPr>
          <w:p>
            <w:r>
              <w:t>id_str</w:t>
            </w:r>
          </w:p>
        </w:tc>
        <w:tc>
          <w:tcPr>
            <w:tcW w:type="dxa" w:w="4320"/>
          </w:tcPr>
          <w:p>
            <w:r>
              <w:t>130041236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Kareena Kapoor Khan</w:t>
            </w:r>
          </w:p>
        </w:tc>
      </w:tr>
      <w:tr>
        <w:tc>
          <w:tcPr>
            <w:tcW w:type="dxa" w:w="4320"/>
          </w:tcPr>
          <w:p>
            <w:r>
              <w:t>screen_name</w:t>
            </w:r>
          </w:p>
        </w:tc>
        <w:tc>
          <w:tcPr>
            <w:tcW w:type="dxa" w:w="4320"/>
          </w:tcPr>
          <w:p>
            <w:r>
              <w:t>ikareena</w:t>
            </w:r>
          </w:p>
        </w:tc>
      </w:tr>
      <w:tr>
        <w:tc>
          <w:tcPr>
            <w:tcW w:type="dxa" w:w="4320"/>
          </w:tcPr>
          <w:p>
            <w:r>
              <w:t>location</w:t>
            </w:r>
          </w:p>
        </w:tc>
        <w:tc>
          <w:tcPr>
            <w:tcW w:type="dxa" w:w="4320"/>
          </w:tcPr>
          <w:p>
            <w:r>
              <w:t>Mumbai</w:t>
            </w:r>
          </w:p>
        </w:tc>
      </w:tr>
      <w:tr>
        <w:tc>
          <w:tcPr>
            <w:tcW w:type="dxa" w:w="4320"/>
          </w:tcPr>
          <w:p>
            <w:r>
              <w:t>profile_location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#TeamKareena</w:t>
            </w:r>
          </w:p>
        </w:tc>
      </w:tr>
      <w:tr>
        <w:tc>
          <w:tcPr>
            <w:tcW w:type="dxa" w:w="4320"/>
          </w:tcPr>
          <w:p>
            <w:r>
              <w:t>url</w:t>
            </w:r>
          </w:p>
        </w:tc>
        <w:tc>
          <w:tcPr>
            <w:tcW w:type="dxa" w:w="4320"/>
          </w:tcPr>
          <w:p>
            <w:r>
              <w:t>https://t.co/nfux62QZaO</w:t>
            </w:r>
          </w:p>
        </w:tc>
      </w:tr>
      <w:tr>
        <w:tc>
          <w:tcPr>
            <w:tcW w:type="dxa" w:w="4320"/>
          </w:tcPr>
          <w:p>
            <w:r>
              <w:t>entities</w:t>
            </w:r>
          </w:p>
        </w:tc>
        <w:tc>
          <w:tcPr>
            <w:tcW w:type="dxa" w:w="4320"/>
          </w:tcPr>
          <w:p>
            <w:r>
              <w:t>{'url': {'urls': [{'url': 'https://t.co/nfux62QZaO', 'expanded_url': 'https://twitter.com/ikareena', 'display_url': 'twitter.com/ikareena', 'indices': [0, 23]}]}, 'description': {'urls': []}}</w:t>
            </w:r>
          </w:p>
        </w:tc>
      </w:tr>
      <w:tr>
        <w:tc>
          <w:tcPr>
            <w:tcW w:type="dxa" w:w="4320"/>
          </w:tcPr>
          <w:p>
            <w:r>
              <w:t>protected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followers_count</w:t>
            </w:r>
          </w:p>
        </w:tc>
        <w:tc>
          <w:tcPr>
            <w:tcW w:type="dxa" w:w="4320"/>
          </w:tcPr>
          <w:p>
            <w:r>
              <w:t>21809</w:t>
            </w:r>
          </w:p>
        </w:tc>
      </w:tr>
      <w:tr>
        <w:tc>
          <w:tcPr>
            <w:tcW w:type="dxa" w:w="4320"/>
          </w:tcPr>
          <w:p>
            <w:r>
              <w:t>fast_followers_count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normal_followers_count</w:t>
            </w:r>
          </w:p>
        </w:tc>
        <w:tc>
          <w:tcPr>
            <w:tcW w:type="dxa" w:w="4320"/>
          </w:tcPr>
          <w:p>
            <w:r>
              <w:t>21809</w:t>
            </w:r>
          </w:p>
        </w:tc>
      </w:tr>
      <w:tr>
        <w:tc>
          <w:tcPr>
            <w:tcW w:type="dxa" w:w="4320"/>
          </w:tcPr>
          <w:p>
            <w:r>
              <w:t>friends_count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listed_count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created_at</w:t>
            </w:r>
          </w:p>
        </w:tc>
        <w:tc>
          <w:tcPr>
            <w:tcW w:type="dxa" w:w="4320"/>
          </w:tcPr>
          <w:p>
            <w:r>
              <w:t>Tue Apr 06 04:00:44 +0000 2010</w:t>
            </w:r>
          </w:p>
        </w:tc>
      </w:tr>
      <w:tr>
        <w:tc>
          <w:tcPr>
            <w:tcW w:type="dxa" w:w="4320"/>
          </w:tcPr>
          <w:p>
            <w:r>
              <w:t>favourites_count</w:t>
            </w:r>
          </w:p>
        </w:tc>
        <w:tc>
          <w:tcPr>
            <w:tcW w:type="dxa" w:w="4320"/>
          </w:tcPr>
          <w:p>
            <w:r>
              <w:t>147</w:t>
            </w:r>
          </w:p>
        </w:tc>
      </w:tr>
      <w:tr>
        <w:tc>
          <w:tcPr>
            <w:tcW w:type="dxa" w:w="4320"/>
          </w:tcPr>
          <w:p>
            <w:r>
              <w:t>utc_offset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time_zone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geo_enabled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verified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statuses_count</w:t>
            </w:r>
          </w:p>
        </w:tc>
        <w:tc>
          <w:tcPr>
            <w:tcW w:type="dxa" w:w="4320"/>
          </w:tcPr>
          <w:p>
            <w:r>
              <w:t>1875</w:t>
            </w:r>
          </w:p>
        </w:tc>
      </w:tr>
      <w:tr>
        <w:tc>
          <w:tcPr>
            <w:tcW w:type="dxa" w:w="4320"/>
          </w:tcPr>
          <w:p>
            <w:r>
              <w:t>media_count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lang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{'created_at': 'Tue Nov 16 14:52:35 +0000 2021', 'id': 1460621828527779841, 'id_str': '1460621828527779841', 'text': 'RT @FarOutAkhtar: Historic day as the Supreme Court collegium has picked Saurabh Kirpal to be the Judge of Delhi High Court. It is a massiv…', 'truncated': False, 'entities': {'hashtags': [], 'symbols': [], 'user_mentions': [{'screen_name': 'FarOutAkhtar', 'name': 'Farhan Akhtar', 'id': 97865628, 'id_str': '97865628', 'indices': [3, 16]}], 'urls': []}, 'source': '&lt;a href="http://twitter.com/download/iphone" rel="nofollow"&gt;Twitter for iPhone&lt;/a&gt;', 'in_reply_to_status_id': None, 'in_reply_to_status_id_str': None, 'in_reply_to_user_id': None, 'in_reply_to_user_id_str': None, 'in_reply_to_screen_name': None, 'geo': None, 'coordinates': None, 'place': None, 'contributors': None, 'retweeted_status': {'created_at': 'Tue Nov 16 06:40:42 +0000 2021', 'id': 1460498040788185089, 'id_str': '1460498040788185089', 'text': 'Historic day as the Supreme Court collegium has picked Saurabh Kirpal to be the Judge of Delhi High Court. It is a… https://t.co/7vsNa8HR3A', 'truncated': True, 'entities': {'hashtags': [], 'symbols': [], 'user_mentions': [], 'urls': [{'url': 'https://t.co/7vsNa8HR3A', 'expanded_url': 'https://twitter.com/i/web/status/1460498040788185089', 'display_url': 'twitter.com/i/web/status/1…', 'indices': [116, 139]}]}, 'source': '&lt;a href="http://twitter.com/download/iphone" rel="nofollow"&gt;Twitter for iPhone&lt;/a&gt;', 'in_reply_to_status_id': None, 'in_reply_to_status_id_str': None, 'in_reply_to_user_id': None, 'in_reply_to_user_id_str': None, 'in_reply_to_screen_name': None, 'geo': None, 'coordinates': None, 'place': None, 'contributors': None, 'is_quote_status': False, 'retweet_count': 129, 'favorite_count': 2166, 'favorited': False, 'retweeted': False, 'lang': 'en', 'supplemental_language': None}, 'is_quote_status': False, 'retweet_count': 129, 'favorite_count': 0, 'favorited': False, 'retweeted': False, 'lang': 'en', 'supplemental_language': None}</w:t>
            </w:r>
          </w:p>
        </w:tc>
      </w:tr>
      <w:tr>
        <w:tc>
          <w:tcPr>
            <w:tcW w:type="dxa" w:w="4320"/>
          </w:tcPr>
          <w:p>
            <w:r>
              <w:t>contributors_enabled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is_translator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is_translation_enabled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profile_background_color</w:t>
            </w:r>
          </w:p>
        </w:tc>
        <w:tc>
          <w:tcPr>
            <w:tcW w:type="dxa" w:w="4320"/>
          </w:tcPr>
          <w:p>
            <w:r>
              <w:t>642D8B</w:t>
            </w:r>
          </w:p>
        </w:tc>
      </w:tr>
      <w:tr>
        <w:tc>
          <w:tcPr>
            <w:tcW w:type="dxa" w:w="4320"/>
          </w:tcPr>
          <w:p>
            <w:r>
              <w:t>profile_background_image_url</w:t>
            </w:r>
          </w:p>
        </w:tc>
        <w:tc>
          <w:tcPr>
            <w:tcW w:type="dxa" w:w="4320"/>
          </w:tcPr>
          <w:p>
            <w:r>
              <w:t>http://abs.twimg.com/images/themes/theme10/bg.gif</w:t>
            </w:r>
          </w:p>
        </w:tc>
      </w:tr>
      <w:tr>
        <w:tc>
          <w:tcPr>
            <w:tcW w:type="dxa" w:w="4320"/>
          </w:tcPr>
          <w:p>
            <w:r>
              <w:t>profile_background_image_url_https</w:t>
            </w:r>
          </w:p>
        </w:tc>
        <w:tc>
          <w:tcPr>
            <w:tcW w:type="dxa" w:w="4320"/>
          </w:tcPr>
          <w:p>
            <w:r>
              <w:t>https://abs.twimg.com/images/themes/theme10/bg.gif</w:t>
            </w:r>
          </w:p>
        </w:tc>
      </w:tr>
      <w:tr>
        <w:tc>
          <w:tcPr>
            <w:tcW w:type="dxa" w:w="4320"/>
          </w:tcPr>
          <w:p>
            <w:r>
              <w:t>profile_background_tile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profile_image_url</w:t>
            </w:r>
          </w:p>
        </w:tc>
        <w:tc>
          <w:tcPr>
            <w:tcW w:type="dxa" w:w="4320"/>
          </w:tcPr>
          <w:p>
            <w:r>
              <w:t>http://pbs.twimg.com/profile_images/1060682756001153025/meofLUi-_normal.jpg</w:t>
            </w:r>
          </w:p>
        </w:tc>
      </w:tr>
      <w:tr>
        <w:tc>
          <w:tcPr>
            <w:tcW w:type="dxa" w:w="4320"/>
          </w:tcPr>
          <w:p>
            <w:r>
              <w:t>profile_image_url_https</w:t>
            </w:r>
          </w:p>
        </w:tc>
        <w:tc>
          <w:tcPr>
            <w:tcW w:type="dxa" w:w="4320"/>
          </w:tcPr>
          <w:p>
            <w:r>
              <w:t>https://pbs.twimg.com/profile_images/1060682756001153025/meofLUi-_normal.jpg</w:t>
            </w:r>
          </w:p>
        </w:tc>
      </w:tr>
      <w:tr>
        <w:tc>
          <w:tcPr>
            <w:tcW w:type="dxa" w:w="4320"/>
          </w:tcPr>
          <w:p>
            <w:r>
              <w:t>profile_banner_url</w:t>
            </w:r>
          </w:p>
        </w:tc>
        <w:tc>
          <w:tcPr>
            <w:tcW w:type="dxa" w:w="4320"/>
          </w:tcPr>
          <w:p>
            <w:r>
              <w:t>https://pbs.twimg.com/profile_banners/130041236/1524654044</w:t>
            </w:r>
          </w:p>
        </w:tc>
      </w:tr>
      <w:tr>
        <w:tc>
          <w:tcPr>
            <w:tcW w:type="dxa" w:w="4320"/>
          </w:tcPr>
          <w:p>
            <w:r>
              <w:t>profile_link_color</w:t>
            </w:r>
          </w:p>
        </w:tc>
        <w:tc>
          <w:tcPr>
            <w:tcW w:type="dxa" w:w="4320"/>
          </w:tcPr>
          <w:p>
            <w:r>
              <w:t>FF0000</w:t>
            </w:r>
          </w:p>
        </w:tc>
      </w:tr>
      <w:tr>
        <w:tc>
          <w:tcPr>
            <w:tcW w:type="dxa" w:w="4320"/>
          </w:tcPr>
          <w:p>
            <w:r>
              <w:t>profile_sidebar_border_color</w:t>
            </w:r>
          </w:p>
        </w:tc>
        <w:tc>
          <w:tcPr>
            <w:tcW w:type="dxa" w:w="4320"/>
          </w:tcPr>
          <w:p>
            <w:r>
              <w:t>65B0DA</w:t>
            </w:r>
          </w:p>
        </w:tc>
      </w:tr>
      <w:tr>
        <w:tc>
          <w:tcPr>
            <w:tcW w:type="dxa" w:w="4320"/>
          </w:tcPr>
          <w:p>
            <w:r>
              <w:t>profile_sidebar_fill_color</w:t>
            </w:r>
          </w:p>
        </w:tc>
        <w:tc>
          <w:tcPr>
            <w:tcW w:type="dxa" w:w="4320"/>
          </w:tcPr>
          <w:p>
            <w:r>
              <w:t>7AC3EE</w:t>
            </w:r>
          </w:p>
        </w:tc>
      </w:tr>
      <w:tr>
        <w:tc>
          <w:tcPr>
            <w:tcW w:type="dxa" w:w="4320"/>
          </w:tcPr>
          <w:p>
            <w:r>
              <w:t>profile_text_color</w:t>
            </w:r>
          </w:p>
        </w:tc>
        <w:tc>
          <w:tcPr>
            <w:tcW w:type="dxa" w:w="4320"/>
          </w:tcPr>
          <w:p>
            <w:r>
              <w:t>3D1957</w:t>
            </w:r>
          </w:p>
        </w:tc>
      </w:tr>
      <w:tr>
        <w:tc>
          <w:tcPr>
            <w:tcW w:type="dxa" w:w="4320"/>
          </w:tcPr>
          <w:p>
            <w:r>
              <w:t>profile_use_background_image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has_extended_profile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default_profile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default_profile_image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pinned_tweet_ids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pinned_tweet_ids_str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has_custom_timelines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following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follow_request_sent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notifications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advertiser_account_type</w:t>
            </w:r>
          </w:p>
        </w:tc>
        <w:tc>
          <w:tcPr>
            <w:tcW w:type="dxa" w:w="4320"/>
          </w:tcPr>
          <w:p>
            <w:r>
              <w:t>promotable_user</w:t>
            </w:r>
          </w:p>
        </w:tc>
      </w:tr>
      <w:tr>
        <w:tc>
          <w:tcPr>
            <w:tcW w:type="dxa" w:w="4320"/>
          </w:tcPr>
          <w:p>
            <w:r>
              <w:t>advertiser_account_service_levels</w:t>
            </w:r>
          </w:p>
        </w:tc>
        <w:tc>
          <w:tcPr>
            <w:tcW w:type="dxa" w:w="4320"/>
          </w:tcPr>
          <w:p>
            <w:r>
              <w:t>['analytics']</w:t>
            </w:r>
          </w:p>
        </w:tc>
      </w:tr>
      <w:tr>
        <w:tc>
          <w:tcPr>
            <w:tcW w:type="dxa" w:w="4320"/>
          </w:tcPr>
          <w:p>
            <w:r>
              <w:t>business_profile_state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translator_type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withheld_in_countries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require_some_consent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