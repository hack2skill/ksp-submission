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nimisha.dey</w:t>
            </w:r>
          </w:p>
        </w:tc>
      </w:tr>
      <w:tr>
        <w:tc>
          <w:tcPr>
            <w:tcW w:type="dxa" w:w="4320"/>
          </w:tcPr>
          <w:p>
            <w:r>
              <w:t>Biography</w:t>
            </w:r>
          </w:p>
        </w:tc>
        <w:tc>
          <w:tcPr>
            <w:tcW w:type="dxa" w:w="4320"/>
          </w:tcPr>
          <w:p>
            <w:r>
              <w:t>RVCE'24</w:t>
            </w:r>
          </w:p>
        </w:tc>
      </w:tr>
      <w:tr>
        <w:tc>
          <w:tcPr>
            <w:tcW w:type="dxa" w:w="4320"/>
          </w:tcPr>
          <w:p>
            <w:r>
              <w:t>Follower count</w:t>
            </w:r>
          </w:p>
        </w:tc>
        <w:tc>
          <w:tcPr>
            <w:tcW w:type="dxa" w:w="4320"/>
          </w:tcPr>
          <w:p>
            <w:r>
              <w:t>495</w:t>
            </w:r>
          </w:p>
        </w:tc>
      </w:tr>
      <w:tr>
        <w:tc>
          <w:tcPr>
            <w:tcW w:type="dxa" w:w="4320"/>
          </w:tcPr>
          <w:p>
            <w:r>
              <w:t>Following count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Full name</w:t>
            </w:r>
          </w:p>
        </w:tc>
        <w:tc>
          <w:tcPr>
            <w:tcW w:type="dxa" w:w="4320"/>
          </w:tcPr>
          <w:p>
            <w:r>
              <w:t>Nimisha Dey</w:t>
            </w:r>
          </w:p>
        </w:tc>
      </w:tr>
      <w:tr>
        <w:tc>
          <w:tcPr>
            <w:tcW w:type="dxa" w:w="4320"/>
          </w:tcPr>
          <w:p>
            <w:r>
              <w:t>Business account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Professional account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Joined recently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Guardian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fbid</w:t>
            </w:r>
          </w:p>
        </w:tc>
        <w:tc>
          <w:tcPr>
            <w:tcW w:type="dxa" w:w="4320"/>
          </w:tcPr>
          <w:p>
            <w:r>
              <w:t>17841444843734523</w:t>
            </w:r>
          </w:p>
        </w:tc>
      </w:tr>
      <w:tr>
        <w:tc>
          <w:tcPr>
            <w:tcW w:type="dxa" w:w="4320"/>
          </w:tcPr>
          <w:p>
            <w:r>
              <w:t>Business address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Business contacts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t>Business email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Business phone number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Business category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Private account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Verified account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Profile pic URL</w:t>
            </w:r>
          </w:p>
        </w:tc>
        <w:tc>
          <w:tcPr>
            <w:tcW w:type="dxa" w:w="4320"/>
          </w:tcPr>
          <w:p>
            <w:r>
              <w:t>https://instagram.fblr19-1.fna.fbcdn.net/v/t51.2885-19/125924468_212351360513003_6689514184391087482_n.jpg?stp=dst-jpg_s320x320&amp;_nc_ht=instagram.fblr19-1.fna.fbcdn.net&amp;_nc_cat=111&amp;_nc_ohc=RSkMBow14_4AX9Z5pgT&amp;edm=AOQ1c0wBAAAA&amp;ccb=7-5&amp;oh=00_AfChQRcwgsYaSOlO_BLaDMX4rVbHqUUM4ucW3-jKzZ3xuQ&amp;oe=63E3A10F&amp;_nc_sid=8fd12b</w:t>
            </w:r>
          </w:p>
        </w:tc>
      </w:tr>
      <w:tr>
        <w:tc>
          <w:tcPr>
            <w:tcW w:type="dxa" w:w="4320"/>
          </w:tcPr>
          <w:p>
            <w:r>
              <w:t>Connected to FB page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