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Details</w:t>
      </w:r>
    </w:p>
    <w:tbl>
      <w:tblPr>
        <w:tblW w:type="auto" w:w="0"/>
        <w:tblLook w:firstColumn="1" w:firstRow="1" w:lastColumn="0" w:lastRow="0" w:noHBand="0" w:noVBand="1" w:val="04A0"/>
      </w:tblPr>
      <w:tblGrid>
        <w:gridCol w:w="4320"/>
        <w:gridCol w:w="4320"/>
      </w:tblGrid>
      <w:tr>
        <w:tc>
          <w:tcPr>
            <w:tcW w:type="dxa" w:w="4320"/>
          </w:tcPr>
          <w:p>
            <w:r>
              <w:t>ID</w:t>
            </w:r>
          </w:p>
        </w:tc>
        <w:tc>
          <w:tcPr>
            <w:tcW w:type="dxa" w:w="4320"/>
          </w:tcPr>
          <w:p>
            <w:r>
              <w:t>Value</w:t>
            </w:r>
          </w:p>
        </w:tc>
      </w:tr>
      <w:tr>
        <w:tc>
          <w:tcPr>
            <w:tcW w:type="dxa" w:w="4320"/>
          </w:tcPr>
          <w:p>
            <w:r>
              <w:t>User ID</w:t>
            </w:r>
          </w:p>
        </w:tc>
        <w:tc>
          <w:tcPr>
            <w:tcW w:type="dxa" w:w="4320"/>
          </w:tcPr>
          <w:p>
            <w:r>
              <w:t>100044630460255</w:t>
            </w:r>
          </w:p>
        </w:tc>
      </w:tr>
      <w:tr>
        <w:tc>
          <w:tcPr>
            <w:tcW w:type="dxa" w:w="4320"/>
          </w:tcPr>
          <w:p>
            <w:r>
              <w:t>Username</w:t>
            </w:r>
          </w:p>
        </w:tc>
        <w:tc>
          <w:tcPr>
            <w:tcW w:type="dxa" w:w="4320"/>
          </w:tcPr>
          <w:p>
            <w:r>
              <w:t>Harry Styles</w:t>
            </w:r>
          </w:p>
        </w:tc>
      </w:tr>
      <w:tr>
        <w:tc>
          <w:tcPr>
            <w:tcW w:type="dxa" w:w="4320"/>
          </w:tcPr>
          <w:p>
            <w:r>
              <w:t>User URL</w:t>
            </w:r>
          </w:p>
        </w:tc>
        <w:tc>
          <w:tcPr>
            <w:tcW w:type="dxa" w:w="4320"/>
          </w:tcPr>
          <w:p>
            <w:r>
              <w:t>https://facebook.com/harrystyles?lst=100089969831836%3A100044630460255%3A1675542992&amp;eav=AfaSzEV62zbVX2m54Xh6zx0Lk0OEZZfAEVGcaD6FS0IKnRMjFdKjj1diwzaD_0fVf3g&amp;refid=17&amp;_ft_=encrypted_tracking_data.0AY8VW0jjkdRYuUyNkJnRRPR_MFAzvKCUVvPm2cT_x7k63pAnjQaNnmRS6jD8DL78U0s9BKd7FdtXKtBRLG_0OpPRQEM-rgEYPXeSbHR4lHs43uSAvqyl7Rqqny3o5OOJn16Um87Sq5H15viikKAGFjjJ91WhigxgP3UGXrAVQuWMlrUCBkm3brgMwKbYbp3XHgZL5D7Er_e1v4K94dardJav7CdD_2nu1hPQNu-5SSArNOg66f-l6GEioykkxAm06mClM9Rl5UiTHRX98FYdBGEpfqiwzVeEV4C_c4KdbQatFIDyfIDhCjwdN35yWxLX-gIQw987Cc4f9jsVMwzrve-BY3hIndyWET5qh5_3RsmQTUo4dfSu-gx-Uej4zzE8dA7eJGJTCUxFkRMPSKnO3I7xCX7Q2ljOx93URdA1_TPBuuUAOuVcVWAWLE3gp0mf1GUjw_zg3MTDXMTR-w_Hd4QzxYlceaE6p3RTe9atVBFI1HWOHBavWFa8YbPCOqlqO2NAK1q245dbPP5-43ZT3OYPatVxxbG54lEmSJuYTlmhTnl8iEZdMZ9jgTB8XLCbt1vb7vpqrizNl3pmps3akaJdvEUCPM8Us0waGWetZHzax_gzvFw2YqyCeh4BU7AQRTRdZFMISl0MG1Shb8-NJpT_Z2a5iESZhNATeLf6scGGrY7ua_Q2Vkt32h2X-YytnbxQcVmuc07XIATn827ijQMLKe-V0hrSJt2KjPS8AdbI6zNNpTMFZF_YZffhLgTToKhH3hDz5xKj8iPSokZBPcjqVAPBnxMNgi2LmNajnkysD73M49ivfnYn6z25zRvh4YPvnvrYYeIg93lG5IButjlTobpiLjNC7Y5uKSNcmBy-0bJFj9Q5AYNYSVnPjsBL_jp9PqpRnEbJ8NA77mmijYb37tyJsPgaD_WHI1Qvp1NIS3z5FfpTPaV5szAAkXaoNUzq_ESZ37VFRd_Bh8L-boNrDA5ob9foJF-t0svQtxdQJuPw9R9n6oM-VkqzJYJJH3p9wS8-ZNAZWWJV0O1a2Yx9pWjYqrBmWy1Z_YAQ4HiD3K-f7ACGRA5oQXYbf0QcwkkJhqczsPIzFWBE9qb-EFXhL_WS6YGRzJXYNyxJnxxUGE2qJ1rBWMg-u0oiaXL1yJ7bS5vliap3b_f42Gzie_MrMJggKN7Z4aHP9US4KcYHkV89ak3phiHvHo1my_DQaDM81AejzNfG3yywrE71rjjlGdjc92Vf9Kn1m_NRTi8TyMLfzuaZNUuGl9DYxOxp7QQ18rbuZFXpk7S1GSa2SZEi9Zph0TrS91xuOj4K1MzFF8iZRdkCY-4DL92AK3omIFIjIxlKIYoYjcryo65v8rO27A9j0WIS0cZBIFb7iscq-hWVU-R4RIuG3wfTfrZv22cC3te1OQcW-OwWXbtF7VUxgiJ09_wfr_WVHNqBvQg0&amp;__tn__=C-R&amp;paipv=0</w:t>
            </w:r>
          </w:p>
        </w:tc>
      </w:tr>
      <w:tr>
        <w:tc>
          <w:tcPr>
            <w:tcW w:type="dxa" w:w="4320"/>
          </w:tcPr>
          <w:p>
            <w:r>
              <w:t>Cover Photo</w:t>
            </w:r>
          </w:p>
        </w:tc>
        <w:tc>
          <w:tcPr>
            <w:tcW w:type="dxa" w:w="4320"/>
          </w:tcPr>
          <w:p>
            <w:r>
              <w:t>https://scontent.fblr19-1.fna.fbcdn.net/v/t39.30808-6/282622633_559966522167692_5143414821691783008_n.jpg?stp=cp0_dst-jpg_e15_fr_q65&amp;_nc_cat=108&amp;ccb=1-7&amp;_nc_sid=dd9801&amp;efg=eyJpIjoidCJ9&amp;_nc_ohc=MHvDYTGormQAX9LnIw-&amp;_nc_ht=scontent.fblr19-1.fna&amp;oh=00_AfBRl44iG3ZGNF_kUYOMIqSmj0KtaJRc5FD4UuatlnGRGg&amp;oe=63E41A12&amp;manual_redirect=1</w:t>
            </w:r>
          </w:p>
        </w:tc>
      </w:tr>
      <w:tr>
        <w:tc>
          <w:tcPr>
            <w:tcW w:type="dxa" w:w="4320"/>
          </w:tcPr>
          <w:p>
            <w:r>
              <w:t>Profile Picture</w:t>
            </w:r>
          </w:p>
        </w:tc>
        <w:tc>
          <w:tcPr>
            <w:tcW w:type="dxa" w:w="4320"/>
          </w:tcPr>
          <w:p>
            <w:r>
              <w:t>https://scontent.fblr19-1.fna.fbcdn.net/v/t39.30808-6/282562961_560018528829158_205099524906925756_n.jpg?stp=cp0_dst-jpg_e15_fr_q65&amp;_nc_cat=1&amp;ccb=1-7&amp;_nc_sid=85a577&amp;efg=eyJpIjoidCJ9&amp;_nc_ohc=66CmXpQgGo8AX8ubyIj&amp;_nc_ht=scontent.fblr19-1.fna&amp;oh=00_AfAIsqD54fXW-g-v4kPwYjHiOwYv9AfhTBdMsQw-BUMxNA&amp;oe=63E34B46&amp;manual_redirect=1</w:t>
            </w:r>
          </w:p>
        </w:tc>
      </w:tr>
      <w:tr>
        <w:tc>
          <w:tcPr>
            <w:tcW w:type="dxa" w:w="4320"/>
          </w:tcPr>
          <w:p>
            <w:r>
              <w:t>Name</w:t>
            </w:r>
          </w:p>
        </w:tc>
        <w:tc>
          <w:tcPr>
            <w:tcW w:type="dxa" w:w="4320"/>
          </w:tcPr>
          <w:p>
            <w:r>
              <w:t>Harry Styles</w:t>
            </w:r>
          </w:p>
        </w:tc>
      </w:tr>
      <w:tr>
        <w:tc>
          <w:tcPr>
            <w:tcW w:type="dxa" w:w="4320"/>
          </w:tcPr>
          <w:p>
            <w:r>
              <w:t>Category</w:t>
            </w:r>
          </w:p>
        </w:tc>
        <w:tc>
          <w:tcPr>
            <w:tcW w:type="dxa" w:w="4320"/>
          </w:tcPr>
          <w:p>
            <w:r>
              <w:t>Musician</w:t>
            </w:r>
          </w:p>
        </w:tc>
      </w:tr>
    </w:tbl>
    <w:tbl>
      <w:tblPr>
        <w:tblW w:type="auto" w:w="0"/>
        <w:tblLook w:firstColumn="1" w:firstRow="1" w:lastColumn="0" w:lastRow="0" w:noHBand="0" w:noVBand="1" w:val="04A0"/>
      </w:tblPr>
      <w:tblGrid>
        <w:gridCol w:w="2160"/>
        <w:gridCol w:w="2160"/>
        <w:gridCol w:w="2160"/>
        <w:gridCol w:w="2160"/>
      </w:tblGrid>
      <w:tr>
        <w:tc>
          <w:tcPr>
            <w:tcW w:type="dxa" w:w="2160"/>
          </w:tcPr>
          <w:p/>
        </w:tc>
        <w:tc>
          <w:tcPr>
            <w:tcW w:type="dxa" w:w="2160"/>
          </w:tcPr>
          <w:p/>
        </w:tc>
        <w:tc>
          <w:tcPr>
            <w:tcW w:type="dxa" w:w="2160"/>
          </w:tcPr>
          <w:p/>
        </w:tc>
        <w:tc>
          <w:tcPr>
            <w:tcW w:type="dxa" w:w="2160"/>
          </w:tcPr>
          <w:p/>
        </w:tc>
      </w:tr>
      <w:tr>
        <w:tc>
          <w:tcPr>
            <w:tcW w:type="dxa" w:w="2160"/>
          </w:tcPr>
          <w:p>
            <w:r>
              <w:t>Date published</w:t>
            </w:r>
          </w:p>
        </w:tc>
        <w:tc>
          <w:tcPr>
            <w:tcW w:type="dxa" w:w="2160"/>
          </w:tcPr>
          <w:p>
            <w:r>
              <w:t>Description</w:t>
            </w:r>
          </w:p>
        </w:tc>
        <w:tc>
          <w:tcPr>
            <w:tcW w:type="dxa" w:w="2160"/>
          </w:tcPr>
          <w:p>
            <w:r>
              <w:t>Images</w:t>
            </w:r>
          </w:p>
        </w:tc>
        <w:tc>
          <w:tcPr>
            <w:tcW w:type="dxa" w:w="2160"/>
          </w:tcPr>
          <w:p>
            <w:r>
              <w:t>Post URL</w:t>
            </w:r>
          </w:p>
        </w:tc>
      </w:tr>
      <w:tr>
        <w:tc>
          <w:tcPr>
            <w:tcW w:type="dxa" w:w="2160"/>
          </w:tcPr>
          <w:p>
            <w:r>
              <w:t>13 January at 10:01</w:t>
            </w:r>
          </w:p>
        </w:tc>
        <w:tc>
          <w:tcPr>
            <w:tcW w:type="dxa" w:w="2160"/>
          </w:tcPr>
          <w:p>
            <w:r>
              <w:t>Love On Tour. New Dates Added. Acrisure Arena in Greater Palm Springs.</w:t>
              <w:br/>
              <w:t xml:space="preserve"> Verified Fan Registration is open now through Monday, January 16th at 12pm PT. General on-sale begins Friday, January 20th at 10am PT.</w:t>
              <w:br/>
              <w:t xml:space="preserve"> ticketmaster.com/harrystyles</w:t>
            </w:r>
          </w:p>
        </w:tc>
        <w:tc>
          <w:tcPr>
            <w:tcW w:type="dxa" w:w="2160"/>
          </w:tcPr>
          <w:p>
            <w:r>
              <w:t>https://scontent.fblr18-1.fna.fbcdn.net/v/t39.30808-6/325714027_464905802515856_1039814422743014499_n.jpg?stp=cp0_dst-jpg_e15_q65_s261x260&amp;_nc_cat=107&amp;ccb=1-7&amp;_nc_sid=8024bb&amp;efg=eyJpIjoiYiJ9&amp;_nc_ohc=NMMXLXIgSr8AX-O36uo&amp;_nc_ht=scontent.fblr18-1.fna&amp;oh=00_AfCRqpZPR0lboXUd8hAHtk3qu_xVDjDxHvU5byroJ_syag&amp;oe=63E30C8B</w:t>
            </w:r>
          </w:p>
        </w:tc>
        <w:tc>
          <w:tcPr>
            <w:tcW w:type="dxa" w:w="2160"/>
          </w:tcPr>
          <w:p>
            <w:r>
              <w:t>https://www.facebook.com/story.php?story_fbid=pfbid0HSVx2grb4SyJBTgQAPxDCJQs7mxyc9wWAXaZ1cgPH1fSh2PQHTA8wXRfe7xtmDxml&amp;id=100044630460255</w:t>
            </w:r>
          </w:p>
        </w:tc>
      </w:tr>
      <w:tr>
        <w:tc>
          <w:tcPr>
            <w:tcW w:type="dxa" w:w="2160"/>
          </w:tcPr>
          <w:p>
            <w:r>
              <w:t>28 November 2022 at 06:10</w:t>
            </w:r>
          </w:p>
        </w:tc>
        <w:tc>
          <w:tcPr>
            <w:tcW w:type="dxa" w:w="2160"/>
          </w:tcPr>
          <w:p>
            <w:r>
              <w:t xml:space="preserve">Love On Tour 2022 Merchandise, Harry’s House Vinyl &amp; CD Casebook, and Harry Styles Merchandise Restock Now Available in the Official Online Store While Supplies Last. </w:t>
              <w:br/>
              <w:t xml:space="preserve"> Order by December 2nd for delivery by December 25th.</w:t>
              <w:br/>
              <w:t xml:space="preserve"> smarturl.it/harryshouse</w:t>
            </w:r>
          </w:p>
        </w:tc>
        <w:tc>
          <w:tcPr>
            <w:tcW w:type="dxa" w:w="2160"/>
          </w:tcPr>
          <w:p>
            <w:r/>
          </w:p>
        </w:tc>
        <w:tc>
          <w:tcPr>
            <w:tcW w:type="dxa" w:w="2160"/>
          </w:tcPr>
          <w:p>
            <w:r>
              <w:t>https://www.facebook.com/story.php?story_fbid=pfbid0VP4HtViqetEB3tGXUiN2ZW6AtsgFrbTBeGzHLCCTNypW32QZD5kUNaA3mUPAg6bl&amp;id=100044630460255</w:t>
            </w:r>
          </w:p>
        </w:tc>
      </w:tr>
      <w:tr>
        <w:tc>
          <w:tcPr>
            <w:tcW w:type="dxa" w:w="2160"/>
          </w:tcPr>
          <w:p>
            <w:r>
              <w:t>24 November 2022 at 07:00</w:t>
            </w:r>
          </w:p>
        </w:tc>
        <w:tc>
          <w:tcPr>
            <w:tcW w:type="dxa" w:w="2160"/>
          </w:tcPr>
          <w:p>
            <w:r>
              <w:t>Love On Tour. Shop Merch Early. Friday, 25th November at Foro Sol.</w:t>
            </w:r>
          </w:p>
        </w:tc>
        <w:tc>
          <w:tcPr>
            <w:tcW w:type="dxa" w:w="2160"/>
          </w:tcPr>
          <w:p>
            <w:r>
              <w:t>https://scontent.fblr18-1.fna.fbcdn.net/v/t39.30808-6/316938865_695990591898617_5953389996957834751_n.jpg?stp=cp0_dst-jpg_e15_q65_s261x260&amp;_nc_cat=107&amp;ccb=1-7&amp;_nc_sid=8024bb&amp;efg=eyJpIjoiYiJ9&amp;_nc_ohc=kHCNmelFbH8AX8AxdBo&amp;_nc_ht=scontent.fblr18-1.fna&amp;oh=00_AfDJbCKiR1S_UIG8reIBEIYC27V-Tmj0E3jN4L8-QLExrw&amp;oe=63E47152</w:t>
            </w:r>
          </w:p>
        </w:tc>
        <w:tc>
          <w:tcPr>
            <w:tcW w:type="dxa" w:w="2160"/>
          </w:tcPr>
          <w:p>
            <w:r>
              <w:t>https://www.facebook.com/story.php?story_fbid=pfbid0mdGMoBqsyyc9GkWPT7RwcW2wzyF8x9k3P5TmWVYTxEbWujmbRhfTucuAsmtHqFFul&amp;id=100044630460255</w:t>
            </w:r>
          </w:p>
        </w:tc>
      </w:tr>
      <w:tr>
        <w:tc>
          <w:tcPr>
            <w:tcW w:type="dxa" w:w="2160"/>
          </w:tcPr>
          <w:p>
            <w:r>
              <w:t>15 November 2022 at 18:10</w:t>
            </w:r>
          </w:p>
        </w:tc>
        <w:tc>
          <w:tcPr>
            <w:tcW w:type="dxa" w:w="2160"/>
          </w:tcPr>
          <w:p>
            <w:r>
              <w:t>2023 GRAMMY® Award Nominee.</w:t>
            </w:r>
          </w:p>
        </w:tc>
        <w:tc>
          <w:tcPr>
            <w:tcW w:type="dxa" w:w="2160"/>
          </w:tcPr>
          <w:p>
            <w:r>
              <w:t>https://scontent.fblr18-1.fna.fbcdn.net/v/t39.30808-6/315862257_690235605807449_2932550214047408516_n.jpg?stp=cp1_dst-jpg_e15_q65_s261x260&amp;_nc_cat=104&amp;ccb=1-7&amp;_nc_sid=8024bb&amp;efg=eyJpIjoiYiJ9&amp;_nc_ohc=fC4SioV2X_oAX_xU6Pg&amp;_nc_ht=scontent.fblr18-1.fna&amp;oh=00_AfCRpkRoh6TlMvfejnaRTMZ6qYyEHGpa1f-JZFZExjyNjw&amp;oe=63E41A6A</w:t>
            </w:r>
          </w:p>
        </w:tc>
        <w:tc>
          <w:tcPr>
            <w:tcW w:type="dxa" w:w="2160"/>
          </w:tcPr>
          <w:p>
            <w:r>
              <w:t>https://www.facebook.com/story.php?story_fbid=pfbid0vjWpRVVkWRhYFdE5Hrk6vFpqkRG46yDRw5D4Y4yW4MdaxJEy2iAPGhfkDue9AqW5l&amp;id=100044630460255</w:t>
            </w:r>
          </w:p>
        </w:tc>
      </w:tr>
      <w:tr>
        <w:tc>
          <w:tcPr>
            <w:tcW w:type="dxa" w:w="2160"/>
          </w:tcPr>
          <w:p>
            <w:r>
              <w:t>14 November 2022 at 20:12</w:t>
            </w:r>
          </w:p>
        </w:tc>
        <w:tc>
          <w:tcPr>
            <w:tcW w:type="dxa" w:w="2160"/>
          </w:tcPr>
          <w:p>
            <w:r>
              <w:t xml:space="preserve">Love On Tour 2023. Asia. </w:t>
              <w:br/>
              <w:t xml:space="preserve"> Bangkok tickets on sale Tuesday, November 29. Manila tickets on sale Thursday, November 24. Singapore tickets on sale Friday, November 18.  Seoul tickets on sale Thursday, November 24. Tokyo tickets on sale Saturday, January 14.</w:t>
              <w:br/>
              <w:t xml:space="preserve"> livenation.asia/harrystyles2023</w:t>
            </w:r>
          </w:p>
        </w:tc>
        <w:tc>
          <w:tcPr>
            <w:tcW w:type="dxa" w:w="2160"/>
          </w:tcPr>
          <w:p>
            <w:r>
              <w:t>https://scontent.fblr18-1.fna.fbcdn.net/v/t39.30808-6/315737984_689497142547962_8628248116843098954_n.jpg?stp=cp0_dst-jpg_e15_q65_s261x260&amp;_nc_cat=104&amp;ccb=1-7&amp;_nc_sid=8024bb&amp;efg=eyJpIjoiYiJ9&amp;_nc_ohc=sKD7L2CejwUAX8Y8LmE&amp;_nc_ht=scontent.fblr18-1.fna&amp;oh=00_AfBaaK-M1ShJMfk0pKOz9yr022VQtC3qo5Riw4WP6zLMsQ&amp;oe=63E35339</w:t>
            </w:r>
          </w:p>
        </w:tc>
        <w:tc>
          <w:tcPr>
            <w:tcW w:type="dxa" w:w="2160"/>
          </w:tcPr>
          <w:p>
            <w:r>
              <w:t>https://www.facebook.com/story.php?story_fbid=pfbid04R6PAqMVXNzKwJRhzNXqy1J68uJbFCuUwugk7THEuVg16wt9Wew2ybivSqGZQXLSl&amp;id=100044630460255</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