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Details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Id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NamyaLG</w:t>
            </w:r>
          </w:p>
        </w:tc>
      </w:tr>
      <w:tr>
        <w:tc>
          <w:tcPr>
            <w:tcW w:type="dxa" w:w="4320"/>
          </w:tcPr>
          <w:p>
            <w:r>
              <w:t>Username</w:t>
            </w:r>
          </w:p>
        </w:tc>
        <w:tc>
          <w:tcPr>
            <w:tcW w:type="dxa" w:w="4320"/>
          </w:tcPr>
          <w:p>
            <w:r>
              <w:t>namyalg</w:t>
            </w:r>
          </w:p>
        </w:tc>
      </w:tr>
      <w:tr>
        <w:tc>
          <w:tcPr>
            <w:tcW w:type="dxa" w:w="4320"/>
          </w:tcPr>
          <w:p>
            <w:r>
              <w:t>Domain</w:t>
            </w:r>
          </w:p>
        </w:tc>
        <w:tc>
          <w:tcPr>
            <w:tcW w:type="dxa" w:w="4320"/>
          </w:tcPr>
          <w:p>
            <w:r>
              <w:t>namyalg.medium.com</w:t>
            </w:r>
          </w:p>
        </w:tc>
      </w:tr>
      <w:tr>
        <w:tc>
          <w:tcPr>
            <w:tcW w:type="dxa" w:w="4320"/>
          </w:tcPr>
          <w:p>
            <w:r>
              <w:t>Status</w:t>
            </w:r>
          </w:p>
        </w:tc>
        <w:tc>
          <w:tcPr>
            <w:tcW w:type="dxa" w:w="4320"/>
          </w:tcPr>
          <w:p>
            <w:r>
              <w:t>ACTIVE</w:t>
            </w:r>
          </w:p>
        </w:tc>
      </w:tr>
      <w:tr>
        <w:tc>
          <w:tcPr>
            <w:tcW w:type="dxa" w:w="4320"/>
          </w:tcPr>
          <w:p>
            <w:r>
              <w:t>Follower count</w:t>
            </w:r>
          </w:p>
        </w:tc>
        <w:tc>
          <w:tcPr>
            <w:tcW w:type="dxa" w:w="4320"/>
          </w:tcPr>
          <w:p>
            <w:r>
              <w:t>144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NamyaLG</w:t>
            </w:r>
          </w:p>
        </w:tc>
      </w:tr>
      <w:tr>
        <w:tc>
          <w:tcPr>
            <w:tcW w:type="dxa" w:w="4320"/>
          </w:tcPr>
          <w:p>
            <w:r>
              <w:t>PromoHeadline</w:t>
            </w:r>
          </w:p>
        </w:tc>
        <w:tc>
          <w:tcPr>
            <w:tcW w:type="dxa" w:w="4320"/>
          </w:tcPr>
          <w:p>
            <w:r>
              <w:t>Do subscribe to read more about my journey!</w:t>
            </w:r>
          </w:p>
        </w:tc>
      </w:tr>
      <w:tr>
        <w:tc>
          <w:tcPr>
            <w:tcW w:type="dxa" w:w="4320"/>
          </w:tcPr>
          <w:p>
            <w:r>
              <w:t>PromoBody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About</w:t>
            </w:r>
          </w:p>
        </w:tc>
        <w:tc>
          <w:tcPr>
            <w:tcW w:type="dxa" w:w="4320"/>
          </w:tcPr>
          <w:p>
            <w:r>
              <w:t>Women Techmakers Engineering Fellow |Tech-enthusiast |Runner-for-life | |NoHumanIsLimited|</w:t>
            </w:r>
          </w:p>
        </w:tc>
      </w:tr>
      <w:tr>
        <w:tc>
          <w:tcPr>
            <w:tcW w:type="dxa" w:w="4320"/>
          </w:tcPr>
          <w:p>
            <w:r>
              <w:t>Bio</w:t>
            </w:r>
          </w:p>
        </w:tc>
        <w:tc>
          <w:tcPr>
            <w:tcW w:type="dxa" w:w="4320"/>
          </w:tcPr>
          <w:p>
            <w:r>
              <w:t>Tech-enthusiast | Runner_for_life | #NoHumanIsLimited</w:t>
            </w:r>
          </w:p>
        </w:tc>
      </w:tr>
      <w:tr>
        <w:tc>
          <w:tcPr>
            <w:tcW w:type="dxa" w:w="4320"/>
          </w:tcPr>
          <w:p>
            <w:r>
              <w:t>Has Completed profile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Twitter screen name</w:t>
            </w:r>
          </w:p>
        </w:tc>
        <w:tc>
          <w:tcPr>
            <w:tcW w:type="dxa" w:w="4320"/>
          </w:tcPr>
          <w:p>
            <w:r>
              <w:t>namya06333884</w:t>
            </w:r>
          </w:p>
        </w:tc>
      </w:tr>
      <w:tr>
        <w:tc>
          <w:tcPr>
            <w:tcW w:type="dxa" w:w="4320"/>
          </w:tcPr>
          <w:p>
            <w:r>
              <w:t>is Suspended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