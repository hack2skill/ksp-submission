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Details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Roshan Verma</w:t>
            </w:r>
          </w:p>
        </w:tc>
      </w:tr>
      <w:tr>
        <w:tc>
          <w:tcPr>
            <w:tcW w:type="dxa" w:w="4320"/>
          </w:tcPr>
          <w:p>
            <w:r>
              <w:t>profession</w:t>
            </w:r>
          </w:p>
        </w:tc>
        <w:tc>
          <w:tcPr>
            <w:tcW w:type="dxa" w:w="4320"/>
          </w:tcPr>
          <w:p>
            <w:r>
              <w:t>🇮🇳|DevBhoomi|Banker|Chess|Travel|Music|Webseries|</w:t>
            </w:r>
          </w:p>
        </w:tc>
      </w:tr>
      <w:tr>
        <w:tc>
          <w:tcPr>
            <w:tcW w:type="dxa" w:w="4320"/>
          </w:tcPr>
          <w:p>
            <w:r>
              <w:t>profile_image</w:t>
            </w:r>
          </w:p>
        </w:tc>
        <w:tc>
          <w:tcPr>
            <w:tcW w:type="dxa" w:w="4320"/>
          </w:tcPr>
          <w:p>
            <w:r>
              <w:t>https://qph.cf2.quoracdn.net/main-thumb-307598209-200-ordtgecblzxddwfmxloqyktlahxwrvjv.jpeg</w:t>
            </w:r>
          </w:p>
        </w:tc>
      </w:tr>
      <w:tr>
        <w:tc>
          <w:tcPr>
            <w:tcW w:type="dxa" w:w="4320"/>
          </w:tcPr>
          <w:p>
            <w:r>
              <w:t>bio</w:t>
            </w:r>
          </w:p>
        </w:tc>
        <w:tc>
          <w:tcPr>
            <w:tcW w:type="dxa" w:w="4320"/>
          </w:tcPr>
          <w:p>
            <w:r>
              <w:t>Miles to Go before I sleep🐎Dream without fear,Love without limit🎯Captivated from life, showing it here🍀Hey Everyone! I'm 24 Yrs old and a Banker.This is my salary of December 2022 .There are Learning and Location allowances and one of the arrear added in the above salary , otherwise it's 62K in Hand.NOW :—Am I Happy with it ???Before going to answer this question I just wanted to tell something about myself.I belong to a middle class family.My Grandfather was the one who took up all the expenses on my upbringing . By God's grace I have done my schooling in Navodaya where all the expenses were sponsored by Government.There were days when I used to crave for different clothes, expensive accessories etc. whenever I saw having these things with my hostelmates or in college. But I'm thankful to what I felt at that time . That's one of the thing which ignited the flame of ambitions inside me.I still remember the day (29/04/2021) when I got my first salary. I was happy as well as sad at that moment. Happy because of the value paid after all the struggle of getting a Gov. Job and sad because of the fact that The person who was always there for me at my best and worst ;My Beloved Grandfather, was not there to see that day. He was the one who deserves to see that day before anyone.Right now , I'm quite Happy not just because of the Job or Money but because of the happiness and proud I can see in my parents' eyes . I'm living all my dreams one by one . Because of this I became self dependent and can take care of my parents, family to the fullest of my potential. Still I have some ambitions towards my life to BE BETTER.After all ; HAPPINESS IS JUST A STATE OF MIND.Me in my office :—</w:t>
            </w:r>
          </w:p>
        </w:tc>
      </w:tr>
      <w:tr>
        <w:tc>
          <w:tcPr>
            <w:tcW w:type="dxa" w:w="4320"/>
          </w:tcPr>
          <w:p>
            <w:r>
              <w:t>answers_count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questions_count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shares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posts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followers</w:t>
            </w:r>
          </w:p>
        </w:tc>
        <w:tc>
          <w:tcPr>
            <w:tcW w:type="dxa" w:w="4320"/>
          </w:tcPr>
          <w:p>
            <w:r>
              <w:t>135</w:t>
            </w:r>
          </w:p>
        </w:tc>
      </w:tr>
      <w:tr>
        <w:tc>
          <w:tcPr>
            <w:tcW w:type="dxa" w:w="4320"/>
          </w:tcPr>
          <w:p>
            <w:r>
              <w:t>following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