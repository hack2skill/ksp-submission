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pronouns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interest_following_count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has_catalog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show_engagement_tab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image_small_url</w:t>
            </w:r>
          </w:p>
        </w:tc>
        <w:tc>
          <w:tcPr>
            <w:tcW w:type="dxa" w:w="4320"/>
          </w:tcPr>
          <w:p>
            <w:r>
              <w:t>https://i.pinimg.com/30x30_RS/ea/e8/63/eae863e060f383a1a8dc628ef443bb5f.jpg</w:t>
            </w:r>
          </w:p>
        </w:tc>
      </w:tr>
      <w:tr>
        <w:tc>
          <w:tcPr>
            <w:tcW w:type="dxa" w:w="4320"/>
          </w:tcPr>
          <w:p>
            <w:r>
              <w:t>last_pin_save_time</w:t>
            </w:r>
          </w:p>
        </w:tc>
        <w:tc>
          <w:tcPr>
            <w:tcW w:type="dxa" w:w="4320"/>
          </w:tcPr>
          <w:p>
            <w:r>
              <w:t>Thu, 22 Sep 2022 10:51:16 +0000</w:t>
            </w:r>
          </w:p>
        </w:tc>
      </w:tr>
      <w:tr>
        <w:tc>
          <w:tcPr>
            <w:tcW w:type="dxa" w:w="4320"/>
          </w:tcPr>
          <w:p>
            <w:r>
              <w:t>explicit_user_following_count</w:t>
            </w:r>
          </w:p>
        </w:tc>
        <w:tc>
          <w:tcPr>
            <w:tcW w:type="dxa" w:w="4320"/>
          </w:tcPr>
          <w:p>
            <w:r>
              <w:t>252</w:t>
            </w:r>
          </w:p>
        </w:tc>
      </w:tr>
      <w:tr>
        <w:tc>
          <w:tcPr>
            <w:tcW w:type="dxa" w:w="4320"/>
          </w:tcPr>
          <w:p>
            <w:r>
              <w:t>storefront_management_enabled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28358810062028803</w:t>
            </w:r>
          </w:p>
        </w:tc>
      </w:tr>
      <w:tr>
        <w:tc>
          <w:tcPr>
            <w:tcW w:type="dxa" w:w="4320"/>
          </w:tcPr>
          <w:p>
            <w:r>
              <w:t>has_shopping_showcase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eligible_profile_tabs</w:t>
            </w:r>
          </w:p>
        </w:tc>
        <w:tc>
          <w:tcPr>
            <w:tcW w:type="dxa" w:w="4320"/>
          </w:tcPr>
          <w:p>
            <w:r>
              <w:t>[{'id': '8759856555241', 'type': 'profiletab', 'tab_type': 1, 'name': 'Created', 'is_default': False}, {'id': '8759856555185', 'type': 'profiletab', 'tab_type': 0, 'name': 'Saved', 'is_default': True}]</w:t>
            </w:r>
          </w:p>
        </w:tc>
      </w:tr>
      <w:tr>
        <w:tc>
          <w:tcPr>
            <w:tcW w:type="dxa" w:w="4320"/>
          </w:tcPr>
          <w:p>
            <w:r>
              <w:t>group_board_count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chloe</w:t>
            </w:r>
          </w:p>
        </w:tc>
      </w:tr>
      <w:tr>
        <w:tc>
          <w:tcPr>
            <w:tcW w:type="dxa" w:w="4320"/>
          </w:tcPr>
          <w:p>
            <w:r>
              <w:t>has_showcase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profile_reach</w:t>
            </w:r>
          </w:p>
        </w:tc>
        <w:tc>
          <w:tcPr>
            <w:tcW w:type="dxa" w:w="4320"/>
          </w:tcPr>
          <w:p>
            <w:r>
              <w:t>-1</w:t>
            </w:r>
          </w:p>
        </w:tc>
      </w:tr>
      <w:tr>
        <w:tc>
          <w:tcPr>
            <w:tcW w:type="dxa" w:w="4320"/>
          </w:tcPr>
          <w:p>
            <w:r>
              <w:t>follower_count</w:t>
            </w:r>
          </w:p>
        </w:tc>
        <w:tc>
          <w:tcPr>
            <w:tcW w:type="dxa" w:w="4320"/>
          </w:tcPr>
          <w:p>
            <w:r>
              <w:t>628</w:t>
            </w:r>
          </w:p>
        </w:tc>
      </w:tr>
      <w:tr>
        <w:tc>
          <w:tcPr>
            <w:tcW w:type="dxa" w:w="4320"/>
          </w:tcPr>
          <w:p>
            <w:r>
              <w:t>full_name</w:t>
            </w:r>
          </w:p>
        </w:tc>
        <w:tc>
          <w:tcPr>
            <w:tcW w:type="dxa" w:w="4320"/>
          </w:tcPr>
          <w:p>
            <w:r>
              <w:t>Chloe Allen</w:t>
            </w:r>
          </w:p>
        </w:tc>
      </w:tr>
      <w:tr>
        <w:tc>
          <w:tcPr>
            <w:tcW w:type="dxa" w:w="4320"/>
          </w:tcPr>
          <w:p>
            <w:r>
              <w:t>seo_canonical_domain</w:t>
            </w:r>
          </w:p>
        </w:tc>
        <w:tc>
          <w:tcPr>
            <w:tcW w:type="dxa" w:w="4320"/>
          </w:tcPr>
          <w:p>
            <w:r>
              <w:t>www.pinterest.co.uk</w:t>
            </w:r>
          </w:p>
        </w:tc>
      </w:tr>
      <w:tr>
        <w:tc>
          <w:tcPr>
            <w:tcW w:type="dxa" w:w="4320"/>
          </w:tcPr>
          <w:p>
            <w:r>
              <w:t>domain_url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pins_done_count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seo_noindex_reason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seo_description</w:t>
            </w:r>
          </w:p>
        </w:tc>
        <w:tc>
          <w:tcPr>
            <w:tcW w:type="dxa" w:w="4320"/>
          </w:tcPr>
          <w:p>
            <w:r>
              <w:t>Chloe Allen | graphic designer with a love for bold colour, hand lettering and great packaging</w:t>
            </w:r>
          </w:p>
        </w:tc>
      </w:tr>
      <w:tr>
        <w:tc>
          <w:tcPr>
            <w:tcW w:type="dxa" w:w="4320"/>
          </w:tcPr>
          <w:p>
            <w:r>
              <w:t>show_discovered_feed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user</w:t>
            </w:r>
          </w:p>
        </w:tc>
      </w:tr>
      <w:tr>
        <w:tc>
          <w:tcPr>
            <w:tcW w:type="dxa" w:w="4320"/>
          </w:tcPr>
          <w:p>
            <w:r>
              <w:t>image_medium_url</w:t>
            </w:r>
          </w:p>
        </w:tc>
        <w:tc>
          <w:tcPr>
            <w:tcW w:type="dxa" w:w="4320"/>
          </w:tcPr>
          <w:p>
            <w:r>
              <w:t>https://i.pinimg.com/75x75_RS/ea/e8/63/eae863e060f383a1a8dc628ef443bb5f.jpg</w:t>
            </w:r>
          </w:p>
        </w:tc>
      </w:tr>
      <w:tr>
        <w:tc>
          <w:tcPr>
            <w:tcW w:type="dxa" w:w="4320"/>
          </w:tcPr>
          <w:p>
            <w:r>
              <w:t>has_published_pins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profile_cover</w:t>
            </w:r>
          </w:p>
        </w:tc>
        <w:tc>
          <w:tcPr>
            <w:tcW w:type="dxa" w:w="4320"/>
          </w:tcPr>
          <w:p>
            <w:r>
              <w:t>{'id': '28358810062028803'}</w:t>
            </w:r>
          </w:p>
        </w:tc>
      </w:tr>
      <w:tr>
        <w:tc>
          <w:tcPr>
            <w:tcW w:type="dxa" w:w="4320"/>
          </w:tcPr>
          <w:p>
            <w:r>
              <w:t>partner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pin_count</w:t>
            </w:r>
          </w:p>
        </w:tc>
        <w:tc>
          <w:tcPr>
            <w:tcW w:type="dxa" w:w="4320"/>
          </w:tcPr>
          <w:p>
            <w:r>
              <w:t>2315</w:t>
            </w:r>
          </w:p>
        </w:tc>
      </w:tr>
      <w:tr>
        <w:tc>
          <w:tcPr>
            <w:tcW w:type="dxa" w:w="4320"/>
          </w:tcPr>
          <w:p>
            <w:r>
              <w:t>show_creator_profile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blocked_by_me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story_pin_count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website_url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indexed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has_custom_board_sorting_order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listed_website_url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native_pin_count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ads_only_profile_site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joined_communities_count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profile_discovered_public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storefront_search_enabled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verified_identity</w:t>
            </w:r>
          </w:p>
        </w:tc>
        <w:tc>
          <w:tcPr>
            <w:tcW w:type="dxa" w:w="4320"/>
          </w:tcPr>
          <w:p>
            <w:r>
              <w:t>{}</w:t>
            </w:r>
          </w:p>
        </w:tc>
      </w:tr>
      <w:tr>
        <w:tc>
          <w:tcPr>
            <w:tcW w:type="dxa" w:w="4320"/>
          </w:tcPr>
          <w:p>
            <w:r>
              <w:t>seo_title</w:t>
            </w:r>
          </w:p>
        </w:tc>
        <w:tc>
          <w:tcPr>
            <w:tcW w:type="dxa" w:w="4320"/>
          </w:tcPr>
          <w:p>
            <w:r>
              <w:t>Chloe Allen (chloe) - Profile | Pinterest</w:t>
            </w:r>
          </w:p>
        </w:tc>
      </w:tr>
      <w:tr>
        <w:tc>
          <w:tcPr>
            <w:tcW w:type="dxa" w:w="4320"/>
          </w:tcPr>
          <w:p>
            <w:r>
              <w:t>first_name</w:t>
            </w:r>
          </w:p>
        </w:tc>
        <w:tc>
          <w:tcPr>
            <w:tcW w:type="dxa" w:w="4320"/>
          </w:tcPr>
          <w:p>
            <w:r>
              <w:t>Chloe</w:t>
            </w:r>
          </w:p>
        </w:tc>
      </w:tr>
      <w:tr>
        <w:tc>
          <w:tcPr>
            <w:tcW w:type="dxa" w:w="4320"/>
          </w:tcPr>
          <w:p>
            <w:r>
              <w:t>show_impressum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image_xlarge_url</w:t>
            </w:r>
          </w:p>
        </w:tc>
        <w:tc>
          <w:tcPr>
            <w:tcW w:type="dxa" w:w="4320"/>
          </w:tcPr>
          <w:p>
            <w:r>
              <w:t>https://i.pinimg.com/280x280_RS/ea/e8/63/eae863e060f383a1a8dc628ef443bb5f.jpg</w:t>
            </w:r>
          </w:p>
        </w:tc>
      </w:tr>
      <w:tr>
        <w:tc>
          <w:tcPr>
            <w:tcW w:type="dxa" w:w="4320"/>
          </w:tcPr>
          <w:p>
            <w:r>
              <w:t>is_primary_website_verified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is_verified_merchant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following_count</w:t>
            </w:r>
          </w:p>
        </w:tc>
        <w:tc>
          <w:tcPr>
            <w:tcW w:type="dxa" w:w="4320"/>
          </w:tcPr>
          <w:p>
            <w:r>
              <w:t>457</w:t>
            </w:r>
          </w:p>
        </w:tc>
      </w:tr>
      <w:tr>
        <w:tc>
          <w:tcPr>
            <w:tcW w:type="dxa" w:w="4320"/>
          </w:tcPr>
          <w:p>
            <w:r>
              <w:t>is_ads_only_profile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is_partner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explicitly_followed_by_me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about</w:t>
            </w:r>
          </w:p>
        </w:tc>
        <w:tc>
          <w:tcPr>
            <w:tcW w:type="dxa" w:w="4320"/>
          </w:tcPr>
          <w:p>
            <w:r>
              <w:t>graphic designer with a love for bold colour, hand lettering and great packaging</w:t>
            </w:r>
          </w:p>
        </w:tc>
      </w:tr>
      <w:tr>
        <w:tc>
          <w:tcPr>
            <w:tcW w:type="dxa" w:w="4320"/>
          </w:tcPr>
          <w:p>
            <w:r>
              <w:t>impressum_url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domain_verified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last_name</w:t>
            </w:r>
          </w:p>
        </w:tc>
        <w:tc>
          <w:tcPr>
            <w:tcW w:type="dxa" w:w="4320"/>
          </w:tcPr>
          <w:p>
            <w:r>
              <w:t>Allen</w:t>
            </w:r>
          </w:p>
        </w:tc>
      </w:tr>
      <w:tr>
        <w:tc>
          <w:tcPr>
            <w:tcW w:type="dxa" w:w="4320"/>
          </w:tcPr>
          <w:p>
            <w:r>
              <w:t>is_inspirational_merchant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is_tastemaker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video_pin_count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profile_views</w:t>
            </w:r>
          </w:p>
        </w:tc>
        <w:tc>
          <w:tcPr>
            <w:tcW w:type="dxa" w:w="4320"/>
          </w:tcPr>
          <w:p>
            <w:r>
              <w:t>-1</w:t>
            </w:r>
          </w:p>
        </w:tc>
      </w:tr>
      <w:tr>
        <w:tc>
          <w:tcPr>
            <w:tcW w:type="dxa" w:w="4320"/>
          </w:tcPr>
          <w:p>
            <w:r>
              <w:t>board_count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image_large_url</w:t>
            </w:r>
          </w:p>
        </w:tc>
        <w:tc>
          <w:tcPr>
            <w:tcW w:type="dxa" w:w="4320"/>
          </w:tcPr>
          <w:p>
            <w:r>
              <w:t>https://i.pinimg.com/140x140_RS/ea/e8/63/eae863e060f383a1a8dc628ef443bb5f.jpg</w:t>
            </w:r>
          </w:p>
        </w:tc>
      </w:tr>
      <w:tr>
        <w:tc>
          <w:tcPr>
            <w:tcW w:type="dxa" w:w="4320"/>
          </w:tcPr>
          <w:p>
            <w:r>
              <w:t>repins_from</w:t>
            </w:r>
          </w:p>
        </w:tc>
        <w:tc>
          <w:tcPr>
            <w:tcW w:type="dxa" w:w="4320"/>
          </w:tcPr>
          <w:p>
            <w:r>
              <w:t>[{'repins_from': [], 'full_name': 'Zena Phillips', 'image_small_url': 'https://i.pinimg.com/30x30_RS/3d/c6/13/3dc6134e827c8f70f2c206ddd68233ac.jpg', 'id': '530299062281333526', 'image_medium_url': 'https://i.pinimg.com/75x75_RS/3d/c6/13/3dc6134e827c8f70f2c206ddd68233ac.jpg', 'username': 'zenaphillips9'}, {'repins_from': [], 'full_name': 'Capuano dal 1965', 'image_small_url': 'https://i.pinimg.com/30x30_RS/7b/b9/c1/7bb9c1c54354b9987780c4fbb35e4bd3.jpg', 'id': '640144671942647201', 'image_medium_url': 'https://i.pinimg.com/75x75_RS/7b/b9/c1/7bb9c1c54354b9987780c4fbb35e4bd3.jpg', 'username': 'capuanodal1965'}, {'repins_from': [], 'full_name': 'Piloncillo&amp;Vainilla | BrownSugar&amp;Vanilla', 'image_small_url': 'https://i.pinimg.com/30x30_RS/90/b6/93/90b693baf6e9602faecf3d4d84560569.jpg', 'id': '469570836056001625', 'image_medium_url': 'https://i.pinimg.com/75x75_RS/90/b6/93/90b693baf6e9602faecf3d4d84560569.jpg', 'username': 'piloncilloyv'}]</w:t>
            </w:r>
          </w:p>
        </w:tc>
      </w:tr>
      <w:tr>
        <w:tc>
          <w:tcPr>
            <w:tcW w:type="dxa" w:w="4320"/>
          </w:tcPr>
          <w:p>
            <w:r>
              <w:t>has_board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