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full_name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bio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contributions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