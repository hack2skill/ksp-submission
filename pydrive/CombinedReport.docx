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Value</w:t>
            </w:r>
          </w:p>
        </w:tc>
      </w:tr>
      <w:tr>
        <w:tc>
          <w:tcPr>
            <w:tcW w:type="dxa" w:w="4320"/>
          </w:tcPr>
          <w:p>
            <w:r>
              <w:t>Full Name</w:t>
            </w:r>
          </w:p>
        </w:tc>
        <w:tc>
          <w:tcPr>
            <w:tcW w:type="dxa" w:w="4320"/>
          </w:tcPr>
          <w:p>
            <w:r>
              <w:t>Harry Styles HQ</w:t>
            </w:r>
          </w:p>
        </w:tc>
      </w:tr>
      <w:tr>
        <w:tc>
          <w:tcPr>
            <w:tcW w:type="dxa" w:w="4320"/>
          </w:tcPr>
          <w:p>
            <w:r>
              <w:t>Instagram profile picture URL</w:t>
            </w:r>
          </w:p>
        </w:tc>
        <w:tc>
          <w:tcPr>
            <w:tcW w:type="dxa" w:w="4320"/>
          </w:tcPr>
          <w:p>
            <w:r>
              <w:t>https://instagram.fblr19-1.fna.fbcdn.net/v/t51.2885-19/281942471_370369978375685_2064543051899605815_n.jpg?stp=dst-jpg_s320x320&amp;_nc_ht=instagram.fblr19-1.fna.fbcdn.net&amp;_nc_cat=1&amp;_nc_ohc=sdoA8OmFEYMAX_mxm6D&amp;edm=AOQ1c0wBAAAA&amp;ccb=7-5&amp;oh=00_AfAXRlJib61K8QGmByyBD-r-1rW9FGnWimwb0Q3iT7IkvA&amp;oe=63E3BB1C&amp;_nc_sid=8fd12b</w:t>
            </w:r>
          </w:p>
        </w:tc>
      </w:tr>
      <w:tr>
        <w:tc>
          <w:tcPr>
            <w:tcW w:type="dxa" w:w="4320"/>
          </w:tcPr>
          <w:p>
            <w:r>
              <w:t>id</w:t>
            </w:r>
          </w:p>
        </w:tc>
        <w:tc>
          <w:tcPr>
            <w:tcW w:type="dxa" w:w="4320"/>
          </w:tcPr>
          <w:p>
            <w:r>
              <w:t>181561712</w:t>
            </w:r>
          </w:p>
        </w:tc>
      </w:tr>
      <w:tr>
        <w:tc>
          <w:tcPr>
            <w:tcW w:type="dxa" w:w="4320"/>
          </w:tcPr>
          <w:p>
            <w:r>
              <w:t>id_str</w:t>
            </w:r>
          </w:p>
        </w:tc>
        <w:tc>
          <w:tcPr>
            <w:tcW w:type="dxa" w:w="4320"/>
          </w:tcPr>
          <w:p>
            <w:r>
              <w:t>181561712</w:t>
            </w:r>
          </w:p>
        </w:tc>
      </w:tr>
      <w:tr>
        <w:tc>
          <w:tcPr>
            <w:tcW w:type="dxa" w:w="4320"/>
          </w:tcPr>
          <w:p>
            <w:r>
              <w:t>name</w:t>
            </w:r>
          </w:p>
        </w:tc>
        <w:tc>
          <w:tcPr>
            <w:tcW w:type="dxa" w:w="4320"/>
          </w:tcPr>
          <w:p>
            <w:r>
              <w:t>Harry Styles.</w:t>
            </w:r>
          </w:p>
        </w:tc>
      </w:tr>
      <w:tr>
        <w:tc>
          <w:tcPr>
            <w:tcW w:type="dxa" w:w="4320"/>
          </w:tcPr>
          <w:p>
            <w:r>
              <w:t>screen_name</w:t>
            </w:r>
          </w:p>
        </w:tc>
        <w:tc>
          <w:tcPr>
            <w:tcW w:type="dxa" w:w="4320"/>
          </w:tcPr>
          <w:p>
            <w:r>
              <w:t>Harry_Styles</w:t>
            </w:r>
          </w:p>
        </w:tc>
      </w:tr>
      <w:tr>
        <w:tc>
          <w:tcPr>
            <w:tcW w:type="dxa" w:w="4320"/>
          </w:tcPr>
          <w:p>
            <w:r>
              <w:t>location</w:t>
            </w:r>
          </w:p>
        </w:tc>
        <w:tc>
          <w:tcPr>
            <w:tcW w:type="dxa" w:w="4320"/>
          </w:tcPr>
          <w:p>
            <w:r/>
          </w:p>
        </w:tc>
      </w:tr>
      <w:tr>
        <w:tc>
          <w:tcPr>
            <w:tcW w:type="dxa" w:w="4320"/>
          </w:tcPr>
          <w:p>
            <w:r>
              <w:t>profile_location</w:t>
            </w:r>
          </w:p>
        </w:tc>
        <w:tc>
          <w:tcPr>
            <w:tcW w:type="dxa" w:w="4320"/>
          </w:tcPr>
          <w:p>
            <w:r>
              <w:t>None</w:t>
            </w:r>
          </w:p>
        </w:tc>
      </w:tr>
      <w:tr>
        <w:tc>
          <w:tcPr>
            <w:tcW w:type="dxa" w:w="4320"/>
          </w:tcPr>
          <w:p>
            <w:r>
              <w:t>description</w:t>
            </w:r>
          </w:p>
        </w:tc>
        <w:tc>
          <w:tcPr>
            <w:tcW w:type="dxa" w:w="4320"/>
          </w:tcPr>
          <w:p>
            <w:r/>
          </w:p>
        </w:tc>
      </w:tr>
      <w:tr>
        <w:tc>
          <w:tcPr>
            <w:tcW w:type="dxa" w:w="4320"/>
          </w:tcPr>
          <w:p>
            <w:r>
              <w:t>url</w:t>
            </w:r>
          </w:p>
        </w:tc>
        <w:tc>
          <w:tcPr>
            <w:tcW w:type="dxa" w:w="4320"/>
          </w:tcPr>
          <w:p>
            <w:r>
              <w:t>https://t.co/usuo33543f</w:t>
            </w:r>
          </w:p>
        </w:tc>
      </w:tr>
      <w:tr>
        <w:tc>
          <w:tcPr>
            <w:tcW w:type="dxa" w:w="4320"/>
          </w:tcPr>
          <w:p>
            <w:r>
              <w:t>entities</w:t>
            </w:r>
          </w:p>
        </w:tc>
        <w:tc>
          <w:tcPr>
            <w:tcW w:type="dxa" w:w="4320"/>
          </w:tcPr>
          <w:p>
            <w:r>
              <w:t>{'url': {'urls': [{'url': 'https://t.co/usuo33543f', 'expanded_url': 'http://hstyles.co.uk', 'display_url': 'hstyles.co.uk', 'indices': [0, 23]}]}, 'description': {'urls': []}}</w:t>
            </w:r>
          </w:p>
        </w:tc>
      </w:tr>
      <w:tr>
        <w:tc>
          <w:tcPr>
            <w:tcW w:type="dxa" w:w="4320"/>
          </w:tcPr>
          <w:p>
            <w:r>
              <w:t>protected</w:t>
            </w:r>
          </w:p>
        </w:tc>
        <w:tc>
          <w:tcPr>
            <w:tcW w:type="dxa" w:w="4320"/>
          </w:tcPr>
          <w:p>
            <w:r>
              <w:t>False</w:t>
            </w:r>
          </w:p>
        </w:tc>
      </w:tr>
      <w:tr>
        <w:tc>
          <w:tcPr>
            <w:tcW w:type="dxa" w:w="4320"/>
          </w:tcPr>
          <w:p>
            <w:r>
              <w:t>followers_count</w:t>
            </w:r>
          </w:p>
        </w:tc>
        <w:tc>
          <w:tcPr>
            <w:tcW w:type="dxa" w:w="4320"/>
          </w:tcPr>
          <w:p>
            <w:r>
              <w:t>38443349</w:t>
            </w:r>
          </w:p>
        </w:tc>
      </w:tr>
      <w:tr>
        <w:tc>
          <w:tcPr>
            <w:tcW w:type="dxa" w:w="4320"/>
          </w:tcPr>
          <w:p>
            <w:r>
              <w:t>fast_followers_count</w:t>
            </w:r>
          </w:p>
        </w:tc>
        <w:tc>
          <w:tcPr>
            <w:tcW w:type="dxa" w:w="4320"/>
          </w:tcPr>
          <w:p>
            <w:r>
              <w:t>0</w:t>
            </w:r>
          </w:p>
        </w:tc>
      </w:tr>
      <w:tr>
        <w:tc>
          <w:tcPr>
            <w:tcW w:type="dxa" w:w="4320"/>
          </w:tcPr>
          <w:p>
            <w:r>
              <w:t>normal_followers_count</w:t>
            </w:r>
          </w:p>
        </w:tc>
        <w:tc>
          <w:tcPr>
            <w:tcW w:type="dxa" w:w="4320"/>
          </w:tcPr>
          <w:p>
            <w:r>
              <w:t>38443349</w:t>
            </w:r>
          </w:p>
        </w:tc>
      </w:tr>
      <w:tr>
        <w:tc>
          <w:tcPr>
            <w:tcW w:type="dxa" w:w="4320"/>
          </w:tcPr>
          <w:p>
            <w:r>
              <w:t>friends_count</w:t>
            </w:r>
          </w:p>
        </w:tc>
        <w:tc>
          <w:tcPr>
            <w:tcW w:type="dxa" w:w="4320"/>
          </w:tcPr>
          <w:p>
            <w:r>
              <w:t>1807</w:t>
            </w:r>
          </w:p>
        </w:tc>
      </w:tr>
      <w:tr>
        <w:tc>
          <w:tcPr>
            <w:tcW w:type="dxa" w:w="4320"/>
          </w:tcPr>
          <w:p>
            <w:r>
              <w:t>listed_count</w:t>
            </w:r>
          </w:p>
        </w:tc>
        <w:tc>
          <w:tcPr>
            <w:tcW w:type="dxa" w:w="4320"/>
          </w:tcPr>
          <w:p>
            <w:r>
              <w:t>142543</w:t>
            </w:r>
          </w:p>
        </w:tc>
      </w:tr>
      <w:tr>
        <w:tc>
          <w:tcPr>
            <w:tcW w:type="dxa" w:w="4320"/>
          </w:tcPr>
          <w:p>
            <w:r>
              <w:t>created_at</w:t>
            </w:r>
          </w:p>
        </w:tc>
        <w:tc>
          <w:tcPr>
            <w:tcW w:type="dxa" w:w="4320"/>
          </w:tcPr>
          <w:p>
            <w:r>
              <w:t>Sun Aug 22 14:19:06 +0000 2010</w:t>
            </w:r>
          </w:p>
        </w:tc>
      </w:tr>
      <w:tr>
        <w:tc>
          <w:tcPr>
            <w:tcW w:type="dxa" w:w="4320"/>
          </w:tcPr>
          <w:p>
            <w:r>
              <w:t>favourites_count</w:t>
            </w:r>
          </w:p>
        </w:tc>
        <w:tc>
          <w:tcPr>
            <w:tcW w:type="dxa" w:w="4320"/>
          </w:tcPr>
          <w:p>
            <w:r>
              <w:t>290</w:t>
            </w:r>
          </w:p>
        </w:tc>
      </w:tr>
      <w:tr>
        <w:tc>
          <w:tcPr>
            <w:tcW w:type="dxa" w:w="4320"/>
          </w:tcPr>
          <w:p>
            <w:r>
              <w:t>utc_offset</w:t>
            </w:r>
          </w:p>
        </w:tc>
        <w:tc>
          <w:tcPr>
            <w:tcW w:type="dxa" w:w="4320"/>
          </w:tcPr>
          <w:p>
            <w:r>
              <w:t>None</w:t>
            </w:r>
          </w:p>
        </w:tc>
      </w:tr>
      <w:tr>
        <w:tc>
          <w:tcPr>
            <w:tcW w:type="dxa" w:w="4320"/>
          </w:tcPr>
          <w:p>
            <w:r>
              <w:t>time_zone</w:t>
            </w:r>
          </w:p>
        </w:tc>
        <w:tc>
          <w:tcPr>
            <w:tcW w:type="dxa" w:w="4320"/>
          </w:tcPr>
          <w:p>
            <w:r>
              <w:t>None</w:t>
            </w:r>
          </w:p>
        </w:tc>
      </w:tr>
      <w:tr>
        <w:tc>
          <w:tcPr>
            <w:tcW w:type="dxa" w:w="4320"/>
          </w:tcPr>
          <w:p>
            <w:r>
              <w:t>geo_enabled</w:t>
            </w:r>
          </w:p>
        </w:tc>
        <w:tc>
          <w:tcPr>
            <w:tcW w:type="dxa" w:w="4320"/>
          </w:tcPr>
          <w:p>
            <w:r>
              <w:t>False</w:t>
            </w:r>
          </w:p>
        </w:tc>
      </w:tr>
      <w:tr>
        <w:tc>
          <w:tcPr>
            <w:tcW w:type="dxa" w:w="4320"/>
          </w:tcPr>
          <w:p>
            <w:r>
              <w:t>verified</w:t>
            </w:r>
          </w:p>
        </w:tc>
        <w:tc>
          <w:tcPr>
            <w:tcW w:type="dxa" w:w="4320"/>
          </w:tcPr>
          <w:p>
            <w:r>
              <w:t>True</w:t>
            </w:r>
          </w:p>
        </w:tc>
      </w:tr>
      <w:tr>
        <w:tc>
          <w:tcPr>
            <w:tcW w:type="dxa" w:w="4320"/>
          </w:tcPr>
          <w:p>
            <w:r>
              <w:t>statuses_count</w:t>
            </w:r>
          </w:p>
        </w:tc>
        <w:tc>
          <w:tcPr>
            <w:tcW w:type="dxa" w:w="4320"/>
          </w:tcPr>
          <w:p>
            <w:r>
              <w:t>5701</w:t>
            </w:r>
          </w:p>
        </w:tc>
      </w:tr>
      <w:tr>
        <w:tc>
          <w:tcPr>
            <w:tcW w:type="dxa" w:w="4320"/>
          </w:tcPr>
          <w:p>
            <w:r>
              <w:t>media_count</w:t>
            </w:r>
          </w:p>
        </w:tc>
        <w:tc>
          <w:tcPr>
            <w:tcW w:type="dxa" w:w="4320"/>
          </w:tcPr>
          <w:p>
            <w:r>
              <w:t>580</w:t>
            </w:r>
          </w:p>
        </w:tc>
      </w:tr>
      <w:tr>
        <w:tc>
          <w:tcPr>
            <w:tcW w:type="dxa" w:w="4320"/>
          </w:tcPr>
          <w:p>
            <w:r>
              <w:t>lang</w:t>
            </w:r>
          </w:p>
        </w:tc>
        <w:tc>
          <w:tcPr>
            <w:tcW w:type="dxa" w:w="4320"/>
          </w:tcPr>
          <w:p>
            <w:r>
              <w:t>None</w:t>
            </w:r>
          </w:p>
        </w:tc>
      </w:tr>
      <w:tr>
        <w:tc>
          <w:tcPr>
            <w:tcW w:type="dxa" w:w="4320"/>
          </w:tcPr>
          <w:p>
            <w:r>
              <w:t>status</w:t>
            </w:r>
          </w:p>
        </w:tc>
        <w:tc>
          <w:tcPr>
            <w:tcW w:type="dxa" w:w="4320"/>
          </w:tcPr>
          <w:p>
            <w:r>
              <w:t>{'created_at': 'Sun Dec 11 19:28:54 +0000 2022', 'id': 1602022632651902976, 'id_str': '1602022632651902976', 'text': 'Love On Tour. Curitiba. December, 2022. https://t.co/NZaaS0jnxy', 'truncated': False, 'entities': {'hashtags': [], 'symbols': [], 'user_mentions': [], 'urls': [], 'media': [{'id': 1602022629669572610, 'id_str': '1602022629669572610', 'indices': [40, 63], 'media_url': 'http://pbs.twimg.com/media/FjuHGAOXkAI9N62.jpg', 'media_url_https': 'https://pbs.twimg.com/media/FjuHGAOXkAI9N62.jpg', 'url': 'https://t.co/NZaaS0jnxy', 'display_url': 'pic.twitter.com/NZaaS0jnxy', 'expanded_url': 'https://twitter.com/Harry_Styles/status/1602022632651902976/photo/1', 'type': 'photo', 'original_info': {'width': 1080, 'height': 720, 'focus_rects': [{'x': 0, 'y': 0, 'h': 605, 'w': 1080}, {'x': 360, 'y': 0, 'h': 720, 'w': 720}, {'x': 448, 'y': 0, 'h': 720, 'w': 632}, {'x': 603, 'y': 0, 'h': 720, 'w': 360}, {'x': 0, 'y': 0, 'h': 720, 'w': 1080}]}, 'sizes': {'thumb': {'w': 150, 'h': 150, 'resize': 'crop'}, 'large': {'w': 1080, 'h': 720, 'resize': 'fit'}, 'medium': {'w': 1080, 'h': 720, 'resize': 'fit'}, 'small': {'w': 680, 'h': 453, 'resize': 'fit'}}}]}, 'extended_entities': {'media': [{'id': 1602022629669572610, 'id_str': '1602022629669572610', 'indices': [40, 63], 'media_url': 'http://pbs.twimg.com/media/FjuHGAOXkAI9N62.jpg', 'media_url_https': 'https://pbs.twimg.com/media/FjuHGAOXkAI9N62.jpg', 'url': 'https://t.co/NZaaS0jnxy', 'display_url': 'pic.twitter.com/NZaaS0jnxy', 'expanded_url': 'https://twitter.com/Harry_Styles/status/1602022632651902976/photo/1', 'type': 'photo', 'original_info': {'width': 1080, 'height': 720, 'focus_rects': [{'x': 0, 'y': 0, 'h': 605, 'w': 1080}, {'x': 360, 'y': 0, 'h': 720, 'w': 720}, {'x': 448, 'y': 0, 'h': 720, 'w': 632}, {'x': 603, 'y': 0, 'h': 720, 'w': 360}, {'x': 0, 'y': 0, 'h': 720, 'w': 1080}]}, 'sizes': {'thumb': {'w': 150, 'h': 150, 'resize': 'crop'}, 'large': {'w': 1080, 'h': 720, 'resize': 'fit'}, 'medium': {'w': 1080, 'h': 720, 'resize': 'fit'}, 'small': {'w': 680, 'h': 453, 'resize': 'fit'}}, 'media_key': '3_1602022629669572610'}]}, 'source': '&lt;a href="http://twitter.com/download/iphone" rel="nofollow"&gt;Twitter for iPhone&lt;/a&gt;', 'in_reply_to_status_id': None, 'in_reply_to_status_id_str': None, 'in_reply_to_user_id': None, 'in_reply_to_user_id_str': None, 'in_reply_to_screen_name': None, 'geo': None, 'coordinates': None, 'place': None, 'contributors': None, 'is_quote_status': False, 'retweet_count': 26229, 'favorite_count': 187401, 'favorited': False, 'retweeted': False, 'possibly_sensitive': False, 'possibly_sensitive_editable': True, 'lang': 'en', 'supplemental_language': None}</w:t>
            </w:r>
          </w:p>
        </w:tc>
      </w:tr>
      <w:tr>
        <w:tc>
          <w:tcPr>
            <w:tcW w:type="dxa" w:w="4320"/>
          </w:tcPr>
          <w:p>
            <w:r>
              <w:t>contributors_enabled</w:t>
            </w:r>
          </w:p>
        </w:tc>
        <w:tc>
          <w:tcPr>
            <w:tcW w:type="dxa" w:w="4320"/>
          </w:tcPr>
          <w:p>
            <w:r>
              <w:t>False</w:t>
            </w:r>
          </w:p>
        </w:tc>
      </w:tr>
      <w:tr>
        <w:tc>
          <w:tcPr>
            <w:tcW w:type="dxa" w:w="4320"/>
          </w:tcPr>
          <w:p>
            <w:r>
              <w:t>is_translator</w:t>
            </w:r>
          </w:p>
        </w:tc>
        <w:tc>
          <w:tcPr>
            <w:tcW w:type="dxa" w:w="4320"/>
          </w:tcPr>
          <w:p>
            <w:r>
              <w:t>False</w:t>
            </w:r>
          </w:p>
        </w:tc>
      </w:tr>
      <w:tr>
        <w:tc>
          <w:tcPr>
            <w:tcW w:type="dxa" w:w="4320"/>
          </w:tcPr>
          <w:p>
            <w:r>
              <w:t>is_translation_enabled</w:t>
            </w:r>
          </w:p>
        </w:tc>
        <w:tc>
          <w:tcPr>
            <w:tcW w:type="dxa" w:w="4320"/>
          </w:tcPr>
          <w:p>
            <w:r>
              <w:t>True</w:t>
            </w:r>
          </w:p>
        </w:tc>
      </w:tr>
      <w:tr>
        <w:tc>
          <w:tcPr>
            <w:tcW w:type="dxa" w:w="4320"/>
          </w:tcPr>
          <w:p>
            <w:r>
              <w:t>profile_background_color</w:t>
            </w:r>
          </w:p>
        </w:tc>
        <w:tc>
          <w:tcPr>
            <w:tcW w:type="dxa" w:w="4320"/>
          </w:tcPr>
          <w:p>
            <w:r>
              <w:t>C0DEED</w:t>
            </w:r>
          </w:p>
        </w:tc>
      </w:tr>
      <w:tr>
        <w:tc>
          <w:tcPr>
            <w:tcW w:type="dxa" w:w="4320"/>
          </w:tcPr>
          <w:p>
            <w:r>
              <w:t>profile_background_image_url</w:t>
            </w:r>
          </w:p>
        </w:tc>
        <w:tc>
          <w:tcPr>
            <w:tcW w:type="dxa" w:w="4320"/>
          </w:tcPr>
          <w:p>
            <w:r>
              <w:t>http://abs.twimg.com/images/themes/theme1/bg.png</w:t>
            </w:r>
          </w:p>
        </w:tc>
      </w:tr>
      <w:tr>
        <w:tc>
          <w:tcPr>
            <w:tcW w:type="dxa" w:w="4320"/>
          </w:tcPr>
          <w:p>
            <w:r>
              <w:t>profile_background_image_url_https</w:t>
            </w:r>
          </w:p>
        </w:tc>
        <w:tc>
          <w:tcPr>
            <w:tcW w:type="dxa" w:w="4320"/>
          </w:tcPr>
          <w:p>
            <w:r>
              <w:t>https://abs.twimg.com/images/themes/theme1/bg.png</w:t>
            </w:r>
          </w:p>
        </w:tc>
      </w:tr>
      <w:tr>
        <w:tc>
          <w:tcPr>
            <w:tcW w:type="dxa" w:w="4320"/>
          </w:tcPr>
          <w:p>
            <w:r>
              <w:t>profile_background_tile</w:t>
            </w:r>
          </w:p>
        </w:tc>
        <w:tc>
          <w:tcPr>
            <w:tcW w:type="dxa" w:w="4320"/>
          </w:tcPr>
          <w:p>
            <w:r>
              <w:t>True</w:t>
            </w:r>
          </w:p>
        </w:tc>
      </w:tr>
      <w:tr>
        <w:tc>
          <w:tcPr>
            <w:tcW w:type="dxa" w:w="4320"/>
          </w:tcPr>
          <w:p>
            <w:r>
              <w:t>profile_image_url</w:t>
            </w:r>
          </w:p>
        </w:tc>
        <w:tc>
          <w:tcPr>
            <w:tcW w:type="dxa" w:w="4320"/>
          </w:tcPr>
          <w:p>
            <w:r>
              <w:t>http://pbs.twimg.com/profile_images/1527504766322069505/CKkE26SN_normal.jpg</w:t>
            </w:r>
          </w:p>
        </w:tc>
      </w:tr>
      <w:tr>
        <w:tc>
          <w:tcPr>
            <w:tcW w:type="dxa" w:w="4320"/>
          </w:tcPr>
          <w:p>
            <w:r>
              <w:t>profile_image_url_https</w:t>
            </w:r>
          </w:p>
        </w:tc>
        <w:tc>
          <w:tcPr>
            <w:tcW w:type="dxa" w:w="4320"/>
          </w:tcPr>
          <w:p>
            <w:r>
              <w:t>https://pbs.twimg.com/profile_images/1527504766322069505/CKkE26SN_normal.jpg</w:t>
            </w:r>
          </w:p>
        </w:tc>
      </w:tr>
      <w:tr>
        <w:tc>
          <w:tcPr>
            <w:tcW w:type="dxa" w:w="4320"/>
          </w:tcPr>
          <w:p>
            <w:r>
              <w:t>profile_banner_url</w:t>
            </w:r>
          </w:p>
        </w:tc>
        <w:tc>
          <w:tcPr>
            <w:tcW w:type="dxa" w:w="4320"/>
          </w:tcPr>
          <w:p>
            <w:r>
              <w:t>https://pbs.twimg.com/profile_banners/181561712/1653403698</w:t>
            </w:r>
          </w:p>
        </w:tc>
      </w:tr>
      <w:tr>
        <w:tc>
          <w:tcPr>
            <w:tcW w:type="dxa" w:w="4320"/>
          </w:tcPr>
          <w:p>
            <w:r>
              <w:t>profile_link_color</w:t>
            </w:r>
          </w:p>
        </w:tc>
        <w:tc>
          <w:tcPr>
            <w:tcW w:type="dxa" w:w="4320"/>
          </w:tcPr>
          <w:p>
            <w:r>
              <w:t>0084B4</w:t>
            </w:r>
          </w:p>
        </w:tc>
      </w:tr>
      <w:tr>
        <w:tc>
          <w:tcPr>
            <w:tcW w:type="dxa" w:w="4320"/>
          </w:tcPr>
          <w:p>
            <w:r>
              <w:t>profile_sidebar_border_color</w:t>
            </w:r>
          </w:p>
        </w:tc>
        <w:tc>
          <w:tcPr>
            <w:tcW w:type="dxa" w:w="4320"/>
          </w:tcPr>
          <w:p>
            <w:r>
              <w:t>C0DEED</w:t>
            </w:r>
          </w:p>
        </w:tc>
      </w:tr>
      <w:tr>
        <w:tc>
          <w:tcPr>
            <w:tcW w:type="dxa" w:w="4320"/>
          </w:tcPr>
          <w:p>
            <w:r>
              <w:t>profile_sidebar_fill_color</w:t>
            </w:r>
          </w:p>
        </w:tc>
        <w:tc>
          <w:tcPr>
            <w:tcW w:type="dxa" w:w="4320"/>
          </w:tcPr>
          <w:p>
            <w:r>
              <w:t>DDEEF6</w:t>
            </w:r>
          </w:p>
        </w:tc>
      </w:tr>
      <w:tr>
        <w:tc>
          <w:tcPr>
            <w:tcW w:type="dxa" w:w="4320"/>
          </w:tcPr>
          <w:p>
            <w:r>
              <w:t>profile_text_color</w:t>
            </w:r>
          </w:p>
        </w:tc>
        <w:tc>
          <w:tcPr>
            <w:tcW w:type="dxa" w:w="4320"/>
          </w:tcPr>
          <w:p>
            <w:r>
              <w:t>333333</w:t>
            </w:r>
          </w:p>
        </w:tc>
      </w:tr>
      <w:tr>
        <w:tc>
          <w:tcPr>
            <w:tcW w:type="dxa" w:w="4320"/>
          </w:tcPr>
          <w:p>
            <w:r>
              <w:t>profile_use_background_image</w:t>
            </w:r>
          </w:p>
        </w:tc>
        <w:tc>
          <w:tcPr>
            <w:tcW w:type="dxa" w:w="4320"/>
          </w:tcPr>
          <w:p>
            <w:r>
              <w:t>True</w:t>
            </w:r>
          </w:p>
        </w:tc>
      </w:tr>
      <w:tr>
        <w:tc>
          <w:tcPr>
            <w:tcW w:type="dxa" w:w="4320"/>
          </w:tcPr>
          <w:p>
            <w:r>
              <w:t>has_extended_profile</w:t>
            </w:r>
          </w:p>
        </w:tc>
        <w:tc>
          <w:tcPr>
            <w:tcW w:type="dxa" w:w="4320"/>
          </w:tcPr>
          <w:p>
            <w:r>
              <w:t>False</w:t>
            </w:r>
          </w:p>
        </w:tc>
      </w:tr>
      <w:tr>
        <w:tc>
          <w:tcPr>
            <w:tcW w:type="dxa" w:w="4320"/>
          </w:tcPr>
          <w:p>
            <w:r>
              <w:t>default_profile</w:t>
            </w:r>
          </w:p>
        </w:tc>
        <w:tc>
          <w:tcPr>
            <w:tcW w:type="dxa" w:w="4320"/>
          </w:tcPr>
          <w:p>
            <w:r>
              <w:t>False</w:t>
            </w:r>
          </w:p>
        </w:tc>
      </w:tr>
      <w:tr>
        <w:tc>
          <w:tcPr>
            <w:tcW w:type="dxa" w:w="4320"/>
          </w:tcPr>
          <w:p>
            <w:r>
              <w:t>default_profile_image</w:t>
            </w:r>
          </w:p>
        </w:tc>
        <w:tc>
          <w:tcPr>
            <w:tcW w:type="dxa" w:w="4320"/>
          </w:tcPr>
          <w:p>
            <w:r>
              <w:t>False</w:t>
            </w:r>
          </w:p>
        </w:tc>
      </w:tr>
      <w:tr>
        <w:tc>
          <w:tcPr>
            <w:tcW w:type="dxa" w:w="4320"/>
          </w:tcPr>
          <w:p>
            <w:r>
              <w:t>pinned_tweet_ids</w:t>
            </w:r>
          </w:p>
        </w:tc>
        <w:tc>
          <w:tcPr>
            <w:tcW w:type="dxa" w:w="4320"/>
          </w:tcPr>
          <w:p>
            <w:r>
              <w:t>[1527500034681487383]</w:t>
            </w:r>
          </w:p>
        </w:tc>
      </w:tr>
      <w:tr>
        <w:tc>
          <w:tcPr>
            <w:tcW w:type="dxa" w:w="4320"/>
          </w:tcPr>
          <w:p>
            <w:r>
              <w:t>pinned_tweet_ids_str</w:t>
            </w:r>
          </w:p>
        </w:tc>
        <w:tc>
          <w:tcPr>
            <w:tcW w:type="dxa" w:w="4320"/>
          </w:tcPr>
          <w:p>
            <w:r>
              <w:t>['1527500034681487383']</w:t>
            </w:r>
          </w:p>
        </w:tc>
      </w:tr>
      <w:tr>
        <w:tc>
          <w:tcPr>
            <w:tcW w:type="dxa" w:w="4320"/>
          </w:tcPr>
          <w:p>
            <w:r>
              <w:t>has_custom_timelines</w:t>
            </w:r>
          </w:p>
        </w:tc>
        <w:tc>
          <w:tcPr>
            <w:tcW w:type="dxa" w:w="4320"/>
          </w:tcPr>
          <w:p>
            <w:r>
              <w:t>True</w:t>
            </w:r>
          </w:p>
        </w:tc>
      </w:tr>
      <w:tr>
        <w:tc>
          <w:tcPr>
            <w:tcW w:type="dxa" w:w="4320"/>
          </w:tcPr>
          <w:p>
            <w:r>
              <w:t>following</w:t>
            </w:r>
          </w:p>
        </w:tc>
        <w:tc>
          <w:tcPr>
            <w:tcW w:type="dxa" w:w="4320"/>
          </w:tcPr>
          <w:p>
            <w:r>
              <w:t>None</w:t>
            </w:r>
          </w:p>
        </w:tc>
      </w:tr>
      <w:tr>
        <w:tc>
          <w:tcPr>
            <w:tcW w:type="dxa" w:w="4320"/>
          </w:tcPr>
          <w:p>
            <w:r>
              <w:t>follow_request_sent</w:t>
            </w:r>
          </w:p>
        </w:tc>
        <w:tc>
          <w:tcPr>
            <w:tcW w:type="dxa" w:w="4320"/>
          </w:tcPr>
          <w:p>
            <w:r>
              <w:t>None</w:t>
            </w:r>
          </w:p>
        </w:tc>
      </w:tr>
      <w:tr>
        <w:tc>
          <w:tcPr>
            <w:tcW w:type="dxa" w:w="4320"/>
          </w:tcPr>
          <w:p>
            <w:r>
              <w:t>notifications</w:t>
            </w:r>
          </w:p>
        </w:tc>
        <w:tc>
          <w:tcPr>
            <w:tcW w:type="dxa" w:w="4320"/>
          </w:tcPr>
          <w:p>
            <w:r>
              <w:t>None</w:t>
            </w:r>
          </w:p>
        </w:tc>
      </w:tr>
      <w:tr>
        <w:tc>
          <w:tcPr>
            <w:tcW w:type="dxa" w:w="4320"/>
          </w:tcPr>
          <w:p>
            <w:r>
              <w:t>advertiser_account_type</w:t>
            </w:r>
          </w:p>
        </w:tc>
        <w:tc>
          <w:tcPr>
            <w:tcW w:type="dxa" w:w="4320"/>
          </w:tcPr>
          <w:p>
            <w:r>
              <w:t>promotable_user</w:t>
            </w:r>
          </w:p>
        </w:tc>
      </w:tr>
      <w:tr>
        <w:tc>
          <w:tcPr>
            <w:tcW w:type="dxa" w:w="4320"/>
          </w:tcPr>
          <w:p>
            <w:r>
              <w:t>advertiser_account_service_levels</w:t>
            </w:r>
          </w:p>
        </w:tc>
        <w:tc>
          <w:tcPr>
            <w:tcW w:type="dxa" w:w="4320"/>
          </w:tcPr>
          <w:p>
            <w:r>
              <w:t>['dso', 'dso']</w:t>
            </w:r>
          </w:p>
        </w:tc>
      </w:tr>
      <w:tr>
        <w:tc>
          <w:tcPr>
            <w:tcW w:type="dxa" w:w="4320"/>
          </w:tcPr>
          <w:p>
            <w:r>
              <w:t>business_profile_state</w:t>
            </w:r>
          </w:p>
        </w:tc>
        <w:tc>
          <w:tcPr>
            <w:tcW w:type="dxa" w:w="4320"/>
          </w:tcPr>
          <w:p>
            <w:r>
              <w:t>none</w:t>
            </w:r>
          </w:p>
        </w:tc>
      </w:tr>
      <w:tr>
        <w:tc>
          <w:tcPr>
            <w:tcW w:type="dxa" w:w="4320"/>
          </w:tcPr>
          <w:p>
            <w:r>
              <w:t>translator_type</w:t>
            </w:r>
          </w:p>
        </w:tc>
        <w:tc>
          <w:tcPr>
            <w:tcW w:type="dxa" w:w="4320"/>
          </w:tcPr>
          <w:p>
            <w:r>
              <w:t>regular</w:t>
            </w:r>
          </w:p>
        </w:tc>
      </w:tr>
      <w:tr>
        <w:tc>
          <w:tcPr>
            <w:tcW w:type="dxa" w:w="4320"/>
          </w:tcPr>
          <w:p>
            <w:r>
              <w:t>withheld_in_countries</w:t>
            </w:r>
          </w:p>
        </w:tc>
        <w:tc>
          <w:tcPr>
            <w:tcW w:type="dxa" w:w="4320"/>
          </w:tcPr>
          <w:p>
            <w:r>
              <w:t>[]</w:t>
            </w:r>
          </w:p>
        </w:tc>
      </w:tr>
      <w:tr>
        <w:tc>
          <w:tcPr>
            <w:tcW w:type="dxa" w:w="4320"/>
          </w:tcPr>
          <w:p>
            <w:r>
              <w:t>require_some_consent</w:t>
            </w:r>
          </w:p>
        </w:tc>
        <w:tc>
          <w:tcPr>
            <w:tcW w:type="dxa" w:w="4320"/>
          </w:tcPr>
          <w:p>
            <w:r>
              <w:t>False</w:t>
            </w:r>
          </w:p>
        </w:tc>
      </w:tr>
      <w:tr>
        <w:tc>
          <w:tcPr>
            <w:tcW w:type="dxa" w:w="4320"/>
          </w:tcPr>
          <w:p>
            <w:r>
              <w:t>Facebook user ID</w:t>
            </w:r>
          </w:p>
        </w:tc>
        <w:tc>
          <w:tcPr>
            <w:tcW w:type="dxa" w:w="4320"/>
          </w:tcPr>
          <w:p>
            <w:r>
              <w:t>100044630460255</w:t>
            </w:r>
          </w:p>
        </w:tc>
      </w:tr>
      <w:tr>
        <w:tc>
          <w:tcPr>
            <w:tcW w:type="dxa" w:w="4320"/>
          </w:tcPr>
          <w:p>
            <w:r>
              <w:t>Facebook username</w:t>
            </w:r>
          </w:p>
        </w:tc>
        <w:tc>
          <w:tcPr>
            <w:tcW w:type="dxa" w:w="4320"/>
          </w:tcPr>
          <w:p>
            <w:r>
              <w:t>Harry Styles</w:t>
            </w:r>
          </w:p>
        </w:tc>
      </w:tr>
      <w:tr>
        <w:tc>
          <w:tcPr>
            <w:tcW w:type="dxa" w:w="4320"/>
          </w:tcPr>
          <w:p>
            <w:r>
              <w:t>Facebook user URL</w:t>
            </w:r>
          </w:p>
        </w:tc>
        <w:tc>
          <w:tcPr>
            <w:tcW w:type="dxa" w:w="4320"/>
          </w:tcPr>
          <w:p>
            <w:r>
              <w:t>https://facebook.com/harrystyles?lst=100089969831836%3A100044630460255%3A1675571247&amp;eav=AfYOEg1ahTdpRHA-MtOwdcpEY7WV5pKmF_qlSmXqjuoSgZpesIKk_Z2J9PDd1QbD-j8&amp;refid=17&amp;_ft_=encrypted_tracking_data.0AY9xjnXEShSa5nK9IhjXx4zAGwfhbMuvKXMpFQL6KbocHn0ZpIDhoOwBmT58H6-yKOCb_xdtKLgkQQFlI1XfpJTyVYMKS0TbxYdEjLsz-iMMVotCNKOiyhjcrrkyK7LK0hLFGWrMZr_oOCVwcH4JXdn8uiJv7WscTCyqRKWW_bttTdm8tiMEBCBUpZSMq2nmuyCgUlDITmYAdzDT1jluPd2ej5K_jUvOwjNwXHjVO8-wqRK0gIx2NkdHcrFVqLnqDKKrnDZ4ao1KkuAY4z7oeC5cB9yFBu85YQqBdMXZzlM-6J3t_z9lGzJTuENZjtiFkXqdUC2P7TvP6yIgM1wlsqg9sUi9lq8mzpPZ580XZgFz1tril1GvIeyZrJ9cYKpgWnUbeWde7fepgIuzXodNjzL7xTmUdXW0uxbkeaApNDZj7FF91ONx3zREfivmPOHtRW0lcNcuVRIwWp144xXfSae-fdIQd5FY2UFinl_rOiW3UCePdug5tg90q_uilGb88_-WZCF9H8E5qT_O1iFGJIQ5XsuSYu7O2YntmW-AJ0TYqs_komGdkVVYyP2tXhETcHEMrOgC7icxCS1-7A4zQCEa43PEhLgHq5vQovSMxVbZIMpiVBba-9LNQv5mATvrzR7HvZaIsnjASrsN88lcRQs-1L1vwWn-_dG2eIkD2PvrMIiMny27qRAGZ-joJrpZPrnL-lVE-H6KjxYQTiUXhnRXpbWPfwIhltc37EsPgD_wMNYXxOvFpco3QlkLZ-UOy1LwZNcFgt6SvFWXBXD5DOGTwS6l4KIxg-rv-WsXr0Dg9TlFQLM3IrFwwRxxhtHZdJZgHW0UZ6mmR0c6BDDivvWjn0U2_SiCYsSu8b-znrEPvDhaCqDVQua2dKBtfsfcLyy8DR_n6otRvzGdOaCCGxCPBGHgt1L-u2bEDWwVqhue_uT7BPy-4TosLs5wSQRIGQj_CHWCx61dk-u30lu3bPs3T4IuAFVAMslVgbmjmU6S3ahvEAgUVS7T8x0wJplET4-uVXA53Kx4iI-t4HpZxCNqiiE8xN6p1wR_9-kH8lYrjPXqFD07VZbVBmsuGNr3RDu3ZoBt6NVXnemCN9y1vG_pM_zpHZjPAnw6yh1jZ7twSGNjJ5NHzpxZy8fZlSC24KM8TCxkGoIBZ4aDESiT8G0CZ7E6kyi7w3PSFDsON_PL8mqt_K1PN5KpEx5fRh-psLdJrGbyYO_qkgINT9Dixmq8jPjNkgzISOe8MmFfd-sewgNU4S7sEN64UEZS405rHW5gZ6WLgj3wm6_eyTmbLtquaDQs3bE4iSKNE9xqWVFXdU5oMhYFK2h4K7vl7o2OK3Tn7RuJmOhJpk28lMVAVdYIrFk-BALC9srj_TumvZT3liV05kX2vsrKolnG2VO4KpTn0Eg2M8LG3x68XrRY-bM122TC35Zl-qvdVydwf-UU&amp;__tn__=C-R&amp;paipv=0</w:t>
            </w:r>
          </w:p>
        </w:tc>
      </w:tr>
      <w:tr>
        <w:tc>
          <w:tcPr>
            <w:tcW w:type="dxa" w:w="4320"/>
          </w:tcPr>
          <w:p>
            <w:r>
              <w:t>Facbook cover photo</w:t>
            </w:r>
          </w:p>
        </w:tc>
        <w:tc>
          <w:tcPr>
            <w:tcW w:type="dxa" w:w="4320"/>
          </w:tcPr>
          <w:p>
            <w:r>
              <w:t>https://scontent.fblr18-1.fna.fbcdn.net/v/t39.30808-6/282622633_559966522167692_5143414821691783008_n.jpg?stp=cp0_dst-jpg_e15_fr_q65&amp;_nc_cat=108&amp;ccb=1-7&amp;_nc_sid=dd9801&amp;efg=eyJpIjoidCJ9&amp;_nc_ohc=MHvDYTGormQAX-tLpx0&amp;_nc_ht=scontent.fblr18-1.fna&amp;oh=00_AfC7yHoHT9IhoyPTYMt2r-Ab6CDDlHA37SwlnJ-vM3fAoQ&amp;oe=63E41A12&amp;manual_redirect=1</w:t>
            </w:r>
          </w:p>
        </w:tc>
      </w:tr>
      <w:tr>
        <w:tc>
          <w:tcPr>
            <w:tcW w:type="dxa" w:w="4320"/>
          </w:tcPr>
          <w:p>
            <w:r>
              <w:t>user category</w:t>
            </w:r>
          </w:p>
        </w:tc>
        <w:tc>
          <w:tcPr>
            <w:tcW w:type="dxa" w:w="4320"/>
          </w:tcPr>
          <w:p>
            <w:r>
              <w:t>Musician</w:t>
            </w:r>
          </w:p>
        </w:tc>
      </w:tr>
      <w:tr>
        <w:tc>
          <w:tcPr>
            <w:tcW w:type="dxa" w:w="4320"/>
          </w:tcPr>
          <w:p>
            <w:r>
              <w:t>Date Published</w:t>
            </w:r>
          </w:p>
        </w:tc>
        <w:tc>
          <w:tcPr>
            <w:tcW w:type="dxa" w:w="4320"/>
          </w:tcPr>
          <w:p>
            <w:r>
              <w:t>13 January at 10:01</w:t>
            </w:r>
          </w:p>
        </w:tc>
      </w:tr>
      <w:tr>
        <w:tc>
          <w:tcPr>
            <w:tcW w:type="dxa" w:w="4320"/>
          </w:tcPr>
          <w:p>
            <w:r>
              <w:t>Description</w:t>
            </w:r>
          </w:p>
        </w:tc>
        <w:tc>
          <w:tcPr>
            <w:tcW w:type="dxa" w:w="4320"/>
          </w:tcPr>
          <w:p>
            <w:r>
              <w:t>Love On Tour. New Dates Added. Acrisure Arena in Greater Palm Springs.</w:t>
              <w:br/>
              <w:t xml:space="preserve"> Verified Fan Registration is open now through Monday, January 16th at 12pm PT. General on-sale begins Friday, January 20th at 10am PT.</w:t>
              <w:br/>
              <w:t xml:space="preserve"> ticketmaster.com/harrystyles</w:t>
            </w:r>
          </w:p>
        </w:tc>
      </w:tr>
      <w:tr>
        <w:tc>
          <w:tcPr>
            <w:tcW w:type="dxa" w:w="4320"/>
          </w:tcPr>
          <w:p>
            <w:r>
              <w:t>Images</w:t>
            </w:r>
          </w:p>
        </w:tc>
        <w:tc>
          <w:tcPr>
            <w:tcW w:type="dxa" w:w="4320"/>
          </w:tcPr>
          <w:p>
            <w:r>
              <w:t>https://scontent.fblr19-1.fna.fbcdn.net/v/t39.30808-6/325714027_464905802515856_1039814422743014499_n.jpg?stp=cp0_dst-jpg_e15_q65_s261x260&amp;_nc_cat=107&amp;ccb=1-7&amp;_nc_sid=8024bb&amp;efg=eyJpIjoiYiJ9&amp;_nc_ohc=NMMXLXIgSr8AX9qUbT4&amp;_nc_ht=scontent.fblr19-1.fna&amp;oh=00_AfABOQcfGfbzQqJNt3U0iQ4HPPEyYE-lcIqwTwD7YaDkEA&amp;oe=63E506CB</w:t>
            </w:r>
          </w:p>
        </w:tc>
      </w:tr>
      <w:tr>
        <w:tc>
          <w:tcPr>
            <w:tcW w:type="dxa" w:w="4320"/>
          </w:tcPr>
          <w:p>
            <w:r>
              <w:t>Post URL</w:t>
            </w:r>
          </w:p>
        </w:tc>
        <w:tc>
          <w:tcPr>
            <w:tcW w:type="dxa" w:w="4320"/>
          </w:tcPr>
          <w:p>
            <w:r>
              <w:t>https://www.facebook.com/story.php?story_fbid=pfbid0HSVx2grb4SyJBTgQAPxDCJQs7mxyc9wWAXaZ1cgPH1fSh2PQHTA8wXRfe7xtmDxml&amp;id=100044630460255</w:t>
            </w:r>
          </w:p>
        </w:tc>
      </w:tr>
      <w:tr>
        <w:tc>
          <w:tcPr>
            <w:tcW w:type="dxa" w:w="4320"/>
          </w:tcPr>
          <w:p>
            <w:r>
              <w:t>Date Published</w:t>
            </w:r>
          </w:p>
        </w:tc>
        <w:tc>
          <w:tcPr>
            <w:tcW w:type="dxa" w:w="4320"/>
          </w:tcPr>
          <w:p>
            <w:r>
              <w:t>28 November 2022 at 06:10</w:t>
            </w:r>
          </w:p>
        </w:tc>
      </w:tr>
      <w:tr>
        <w:tc>
          <w:tcPr>
            <w:tcW w:type="dxa" w:w="4320"/>
          </w:tcPr>
          <w:p>
            <w:r>
              <w:t>Description</w:t>
            </w:r>
          </w:p>
        </w:tc>
        <w:tc>
          <w:tcPr>
            <w:tcW w:type="dxa" w:w="4320"/>
          </w:tcPr>
          <w:p>
            <w:r>
              <w:t xml:space="preserve">Love On Tour 2022 Merchandise, Harry’s House Vinyl &amp; CD Casebook, and Harry Styles Merchandise Restock Now Available in the Official Online Store While Supplies Last. </w:t>
              <w:br/>
              <w:t xml:space="preserve"> Order by December 2nd for delivery by December 25th.</w:t>
              <w:br/>
              <w:t xml:space="preserve"> smarturl.it/harryshouse</w:t>
            </w:r>
          </w:p>
        </w:tc>
      </w:tr>
      <w:tr>
        <w:tc>
          <w:tcPr>
            <w:tcW w:type="dxa" w:w="4320"/>
          </w:tcPr>
          <w:p>
            <w:r>
              <w:t>Images</w:t>
            </w:r>
          </w:p>
        </w:tc>
        <w:tc>
          <w:tcPr>
            <w:tcW w:type="dxa" w:w="4320"/>
          </w:tcPr>
          <w:p>
            <w:r/>
          </w:p>
        </w:tc>
      </w:tr>
      <w:tr>
        <w:tc>
          <w:tcPr>
            <w:tcW w:type="dxa" w:w="4320"/>
          </w:tcPr>
          <w:p>
            <w:r>
              <w:t>Post URL</w:t>
            </w:r>
          </w:p>
        </w:tc>
        <w:tc>
          <w:tcPr>
            <w:tcW w:type="dxa" w:w="4320"/>
          </w:tcPr>
          <w:p>
            <w:r>
              <w:t>https://www.facebook.com/story.php?story_fbid=pfbid0VP4HtViqetEB3tGXUiN2ZW6AtsgFrbTBeGzHLCCTNypW32QZD5kUNaA3mUPAg6bl&amp;id=100044630460255</w:t>
            </w:r>
          </w:p>
        </w:tc>
      </w:tr>
      <w:tr>
        <w:tc>
          <w:tcPr>
            <w:tcW w:type="dxa" w:w="4320"/>
          </w:tcPr>
          <w:p>
            <w:r>
              <w:t>Date Published</w:t>
            </w:r>
          </w:p>
        </w:tc>
        <w:tc>
          <w:tcPr>
            <w:tcW w:type="dxa" w:w="4320"/>
          </w:tcPr>
          <w:p>
            <w:r>
              <w:t>24 November 2022 at 07:00</w:t>
            </w:r>
          </w:p>
        </w:tc>
      </w:tr>
      <w:tr>
        <w:tc>
          <w:tcPr>
            <w:tcW w:type="dxa" w:w="4320"/>
          </w:tcPr>
          <w:p>
            <w:r>
              <w:t>Description</w:t>
            </w:r>
          </w:p>
        </w:tc>
        <w:tc>
          <w:tcPr>
            <w:tcW w:type="dxa" w:w="4320"/>
          </w:tcPr>
          <w:p>
            <w:r>
              <w:t>Love On Tour. Shop Merch Early. Friday, 25th November at Foro Sol.</w:t>
            </w:r>
          </w:p>
        </w:tc>
      </w:tr>
      <w:tr>
        <w:tc>
          <w:tcPr>
            <w:tcW w:type="dxa" w:w="4320"/>
          </w:tcPr>
          <w:p>
            <w:r>
              <w:t>Images</w:t>
            </w:r>
          </w:p>
        </w:tc>
        <w:tc>
          <w:tcPr>
            <w:tcW w:type="dxa" w:w="4320"/>
          </w:tcPr>
          <w:p>
            <w:r>
              <w:t>https://scontent.fblr19-1.fna.fbcdn.net/v/t39.30808-6/316938865_695990591898617_5953389996957834751_n.jpg?stp=cp0_dst-jpg_e15_q65_s261x260&amp;_nc_cat=107&amp;ccb=1-7&amp;_nc_sid=8024bb&amp;efg=eyJpIjoiYiJ9&amp;_nc_ohc=kHCNmelFbH8AX8maU4Q&amp;_nc_ht=scontent.fblr19-1.fna&amp;oh=00_AfA5TJANIlyIUPLofRaxm7KwIW6LQcD8nhpgurXolIt27Q&amp;oe=63E47152</w:t>
            </w:r>
          </w:p>
        </w:tc>
      </w:tr>
      <w:tr>
        <w:tc>
          <w:tcPr>
            <w:tcW w:type="dxa" w:w="4320"/>
          </w:tcPr>
          <w:p>
            <w:r>
              <w:t>Post URL</w:t>
            </w:r>
          </w:p>
        </w:tc>
        <w:tc>
          <w:tcPr>
            <w:tcW w:type="dxa" w:w="4320"/>
          </w:tcPr>
          <w:p>
            <w:r>
              <w:t>https://www.facebook.com/story.php?story_fbid=pfbid02qUi4yrmhqQvfURi1WStK5iNuxfbbRjxBtLcXARBzjjNzkXUNkoLtJusEkCJoVttKl&amp;id=100044630460255</w:t>
            </w:r>
          </w:p>
        </w:tc>
      </w:tr>
      <w:tr>
        <w:tc>
          <w:tcPr>
            <w:tcW w:type="dxa" w:w="4320"/>
          </w:tcPr>
          <w:p>
            <w:r>
              <w:t>Date Published</w:t>
            </w:r>
          </w:p>
        </w:tc>
        <w:tc>
          <w:tcPr>
            <w:tcW w:type="dxa" w:w="4320"/>
          </w:tcPr>
          <w:p>
            <w:r>
              <w:t>15 November 2022 at 18:10</w:t>
            </w:r>
          </w:p>
        </w:tc>
      </w:tr>
      <w:tr>
        <w:tc>
          <w:tcPr>
            <w:tcW w:type="dxa" w:w="4320"/>
          </w:tcPr>
          <w:p>
            <w:r>
              <w:t>Description</w:t>
            </w:r>
          </w:p>
        </w:tc>
        <w:tc>
          <w:tcPr>
            <w:tcW w:type="dxa" w:w="4320"/>
          </w:tcPr>
          <w:p>
            <w:r>
              <w:t>2023 GRAMMY® Award Nominee.</w:t>
            </w:r>
          </w:p>
        </w:tc>
      </w:tr>
      <w:tr>
        <w:tc>
          <w:tcPr>
            <w:tcW w:type="dxa" w:w="4320"/>
          </w:tcPr>
          <w:p>
            <w:r>
              <w:t>Images</w:t>
            </w:r>
          </w:p>
        </w:tc>
        <w:tc>
          <w:tcPr>
            <w:tcW w:type="dxa" w:w="4320"/>
          </w:tcPr>
          <w:p>
            <w:r>
              <w:t>https://scontent.fblr19-1.fna.fbcdn.net/v/t39.30808-6/315862257_690235605807449_2932550214047408516_n.jpg?stp=cp1_dst-jpg_e15_q65_s261x260&amp;_nc_cat=104&amp;ccb=1-7&amp;_nc_sid=8024bb&amp;efg=eyJpIjoiYiJ9&amp;_nc_ohc=x8TgVN5cZhIAX_Jy0SJ&amp;_nc_ht=scontent.fblr19-1.fna&amp;oh=00_AfDRKdpyvtjYbUeaW5DZrYo3jChbw1ReBCHw38-7uvUExA&amp;oe=63E41A6A</w:t>
            </w:r>
          </w:p>
        </w:tc>
      </w:tr>
      <w:tr>
        <w:tc>
          <w:tcPr>
            <w:tcW w:type="dxa" w:w="4320"/>
          </w:tcPr>
          <w:p>
            <w:r>
              <w:t>Post URL</w:t>
            </w:r>
          </w:p>
        </w:tc>
        <w:tc>
          <w:tcPr>
            <w:tcW w:type="dxa" w:w="4320"/>
          </w:tcPr>
          <w:p>
            <w:r>
              <w:t>https://www.facebook.com/story.php?story_fbid=pfbid02zaxXcARaMgEmLVKkhumUS6SmJwwcPXgooUH5KjsjqTrtjtYrRFfgwQcBhx2Ydbbql&amp;id=100044630460255</w:t>
            </w:r>
          </w:p>
        </w:tc>
      </w:tr>
      <w:tr>
        <w:tc>
          <w:tcPr>
            <w:tcW w:type="dxa" w:w="4320"/>
          </w:tcPr>
          <w:p>
            <w:r>
              <w:t>Date Published</w:t>
            </w:r>
          </w:p>
        </w:tc>
        <w:tc>
          <w:tcPr>
            <w:tcW w:type="dxa" w:w="4320"/>
          </w:tcPr>
          <w:p>
            <w:r>
              <w:t>14 November 2022 at 20:12</w:t>
            </w:r>
          </w:p>
        </w:tc>
      </w:tr>
      <w:tr>
        <w:tc>
          <w:tcPr>
            <w:tcW w:type="dxa" w:w="4320"/>
          </w:tcPr>
          <w:p>
            <w:r>
              <w:t>Description</w:t>
            </w:r>
          </w:p>
        </w:tc>
        <w:tc>
          <w:tcPr>
            <w:tcW w:type="dxa" w:w="4320"/>
          </w:tcPr>
          <w:p>
            <w:r>
              <w:t xml:space="preserve">Love On Tour 2023. Asia. </w:t>
              <w:br/>
              <w:t xml:space="preserve"> Bangkok tickets on sale Tuesday, November 29. Manila tickets on sale Thursday, November 24. Singapore tickets on sale Friday, November 18.  Seoul tickets on sale Thursday, November 24. Tokyo tickets on sale Saturday, January 14.</w:t>
              <w:br/>
              <w:t xml:space="preserve"> livenation.asia/harrystyles2023</w:t>
            </w:r>
          </w:p>
        </w:tc>
      </w:tr>
      <w:tr>
        <w:tc>
          <w:tcPr>
            <w:tcW w:type="dxa" w:w="4320"/>
          </w:tcPr>
          <w:p>
            <w:r>
              <w:t>Images</w:t>
            </w:r>
          </w:p>
        </w:tc>
        <w:tc>
          <w:tcPr>
            <w:tcW w:type="dxa" w:w="4320"/>
          </w:tcPr>
          <w:p>
            <w:r>
              <w:t>https://scontent.fblr19-1.fna.fbcdn.net/v/t39.30808-6/315737984_689497142547962_8628248116843098954_n.jpg?stp=cp0_dst-jpg_e15_q65_s261x260&amp;_nc_cat=104&amp;ccb=1-7&amp;_nc_sid=8024bb&amp;efg=eyJpIjoiYiJ9&amp;_nc_ohc=sKD7L2CejwUAX_b2HlT&amp;_nc_ht=scontent.fblr19-1.fna&amp;oh=00_AfBcGyLwGd5nCuUPoRAs73h7jDeqyi_uf1Jz1JeCkWuc0w&amp;oe=63E35339</w:t>
            </w:r>
          </w:p>
        </w:tc>
      </w:tr>
      <w:tr>
        <w:tc>
          <w:tcPr>
            <w:tcW w:type="dxa" w:w="4320"/>
          </w:tcPr>
          <w:p>
            <w:r>
              <w:t>Post URL</w:t>
            </w:r>
          </w:p>
        </w:tc>
        <w:tc>
          <w:tcPr>
            <w:tcW w:type="dxa" w:w="4320"/>
          </w:tcPr>
          <w:p>
            <w:r>
              <w:t>https://www.facebook.com/story.php?story_fbid=pfbid04R6PAqMVXNzKwJRhzNXqy1J68uJbFCuUwugk7THEuVg16wt9Wew2ybivSqGZQXLSl&amp;id=100044630460255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